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B5EB7" w14:textId="16B83CF5" w:rsidR="00CE6127" w:rsidRDefault="008E2F44" w:rsidP="00844B01">
      <w:pPr>
        <w:pStyle w:val="Title"/>
      </w:pPr>
      <w:r>
        <w:t>Cerita</w:t>
      </w:r>
      <w:r w:rsidR="004F2AD1">
        <w:t xml:space="preserve"> Rakyat</w:t>
      </w:r>
      <w:r>
        <w:t xml:space="preserve"> Malin Kundang</w:t>
      </w:r>
      <w:r w:rsidR="004F2AD1">
        <w:t xml:space="preserve"> </w:t>
      </w:r>
    </w:p>
    <w:p w14:paraId="7068C25D" w14:textId="6CED7A77" w:rsidR="001E1050" w:rsidRDefault="001E1050" w:rsidP="001E1050">
      <w:pPr>
        <w:spacing w:after="0" w:line="240" w:lineRule="auto"/>
      </w:pPr>
      <w:r>
        <w:t>Dari : Sumatra Barat</w:t>
      </w:r>
    </w:p>
    <w:p w14:paraId="7947B19B" w14:textId="781A6FC0" w:rsidR="001E1050" w:rsidRDefault="001E1050" w:rsidP="001E1050">
      <w:pPr>
        <w:spacing w:after="0" w:line="240" w:lineRule="auto"/>
      </w:pPr>
      <w:r>
        <w:t>Tag : Legenda Malin Kundang, Cerita Rakyat Indonesia, Kisah Anak Durhaka</w:t>
      </w:r>
      <w:r w:rsidR="00A2589D">
        <w:t>, Sumatra Barat</w:t>
      </w:r>
    </w:p>
    <w:p w14:paraId="282FEAF1" w14:textId="77777777" w:rsidR="001E1050" w:rsidRPr="001E1050" w:rsidRDefault="001E1050" w:rsidP="001E1050">
      <w:pPr>
        <w:spacing w:after="0" w:line="240" w:lineRule="auto"/>
      </w:pPr>
    </w:p>
    <w:p w14:paraId="763EA0B7" w14:textId="43BBDD14" w:rsidR="00844B01" w:rsidRPr="00844B01" w:rsidRDefault="00844B01" w:rsidP="00844B01">
      <w:pPr>
        <w:rPr>
          <w:b/>
          <w:bCs/>
          <w:sz w:val="24"/>
          <w:szCs w:val="24"/>
        </w:rPr>
      </w:pPr>
      <w:r w:rsidRPr="00844B01">
        <w:rPr>
          <w:b/>
          <w:bCs/>
          <w:sz w:val="24"/>
          <w:szCs w:val="24"/>
        </w:rPr>
        <w:t>Scene 1 :</w:t>
      </w:r>
    </w:p>
    <w:p w14:paraId="3EAD6859" w14:textId="77777777" w:rsidR="00CE6127" w:rsidRDefault="008E2F44">
      <w:r>
        <w:t>Di sebuah desa kecil di tepi pantai Sumatra, hiduplah seorang anak laki-laki bernama Malin Kundang bersama ayah dan ibunya. Mereka hidup sederhana sebagai keluarga nelayan. Suatu pagi, ayah Malin berkata dengan suara tegas namun lembut, “Malin… Ibu… aku harus berlayar jauh mencari nafkah. Doakan aku cepat kembali ya.”</w:t>
      </w:r>
      <w:r>
        <w:br/>
      </w:r>
      <w:r>
        <w:br/>
        <w:t>Ibu Malin tersenyum tipis, menahan sedih di hatinya. “Hati-hati… jangan lama-lama ya. Kami akan menunggu.”</w:t>
      </w:r>
      <w:r>
        <w:br/>
      </w:r>
      <w:r>
        <w:br/>
        <w:t>Hari demi hari pun berlalu. Bulan berganti tahun. Namun sang ayah tak kunjung kembali.</w:t>
      </w:r>
    </w:p>
    <w:p w14:paraId="7A1C86FE" w14:textId="7E4278DE" w:rsidR="00844B01" w:rsidRPr="00844B01" w:rsidRDefault="00844B01" w:rsidP="00844B01">
      <w:pPr>
        <w:rPr>
          <w:b/>
          <w:bCs/>
          <w:sz w:val="24"/>
          <w:szCs w:val="24"/>
        </w:rPr>
      </w:pPr>
      <w:r w:rsidRPr="00844B01">
        <w:rPr>
          <w:b/>
          <w:bCs/>
          <w:sz w:val="24"/>
          <w:szCs w:val="24"/>
        </w:rPr>
        <w:t xml:space="preserve">Scene </w:t>
      </w:r>
      <w:r>
        <w:rPr>
          <w:b/>
          <w:bCs/>
          <w:sz w:val="24"/>
          <w:szCs w:val="24"/>
        </w:rPr>
        <w:t>2</w:t>
      </w:r>
      <w:r w:rsidRPr="00844B01">
        <w:rPr>
          <w:b/>
          <w:bCs/>
          <w:sz w:val="24"/>
          <w:szCs w:val="24"/>
        </w:rPr>
        <w:t xml:space="preserve"> :</w:t>
      </w:r>
    </w:p>
    <w:p w14:paraId="2B91370E" w14:textId="77777777" w:rsidR="00CE6127" w:rsidRDefault="008E2F44">
      <w:r>
        <w:t>Waktu berjalan… Malin tumbuh menjadi anak yang cerdas, meski kadang nakal. Ia sering mengejar ayam di halaman rumah.</w:t>
      </w:r>
      <w:r>
        <w:br/>
      </w:r>
      <w:r>
        <w:br/>
        <w:t>“Tangkap! … Tangkap!” teriak Malin sambil tertawa keras, membuat ayam-ayam berlarian panik. Tiba-tiba, bruk! ia tersandung batu. “Aduuuhhh!” teriaknya sambil meringis kesakitan. Lengannya terluka, dan bekas itu tidak pernah hilang.</w:t>
      </w:r>
    </w:p>
    <w:p w14:paraId="5723E77D" w14:textId="7363FD1D" w:rsidR="00844B01" w:rsidRPr="00844B01" w:rsidRDefault="00844B01" w:rsidP="00844B01">
      <w:pPr>
        <w:rPr>
          <w:b/>
          <w:bCs/>
          <w:sz w:val="24"/>
          <w:szCs w:val="24"/>
        </w:rPr>
      </w:pPr>
      <w:r w:rsidRPr="00844B01">
        <w:rPr>
          <w:b/>
          <w:bCs/>
          <w:sz w:val="24"/>
          <w:szCs w:val="24"/>
        </w:rPr>
        <w:t xml:space="preserve">Scene </w:t>
      </w:r>
      <w:r>
        <w:rPr>
          <w:b/>
          <w:bCs/>
          <w:sz w:val="24"/>
          <w:szCs w:val="24"/>
        </w:rPr>
        <w:t>3</w:t>
      </w:r>
      <w:r w:rsidRPr="00844B01">
        <w:rPr>
          <w:b/>
          <w:bCs/>
          <w:sz w:val="24"/>
          <w:szCs w:val="24"/>
        </w:rPr>
        <w:t xml:space="preserve"> :</w:t>
      </w:r>
    </w:p>
    <w:p w14:paraId="16722517" w14:textId="77777777" w:rsidR="00CE6127" w:rsidRDefault="008E2F44">
      <w:r>
        <w:t>Tahun demi tahun berlalu, Malin pun tumbuh dewasa. Ia melihat ibunya bekerja keras seorang diri. Hatinya terenyuh.</w:t>
      </w:r>
      <w:r>
        <w:br/>
      </w:r>
      <w:r>
        <w:br/>
        <w:t>“Bu… biarlah aku merantau mencari rezeki. Aku ingin membuatmu bahagia,” katanya penuh tekad. Ibunya menggeleng pelan. “Ibu takut kehilanganmu, Nak.”</w:t>
      </w:r>
      <w:r>
        <w:br/>
      </w:r>
      <w:r>
        <w:br/>
        <w:t>Tapi Malin terus meyakinkan dengan penuh semangat. Akhirnya, dengan air mata, ibunya berbisik, “Kalau begitu pergilah… tapi jangan pernah lupakan Ibu dan kampungmu.”</w:t>
      </w:r>
      <w:r>
        <w:br/>
      </w:r>
      <w:r>
        <w:br/>
        <w:t>Dengan langkah berat, Malin naik ke kapal besar dan berlayar jauh meninggalkan desa.</w:t>
      </w:r>
    </w:p>
    <w:p w14:paraId="5DF23F57" w14:textId="368AF036" w:rsidR="00844B01" w:rsidRPr="00844B01" w:rsidRDefault="00844B01" w:rsidP="00844B01">
      <w:pPr>
        <w:rPr>
          <w:b/>
          <w:bCs/>
          <w:sz w:val="24"/>
          <w:szCs w:val="24"/>
        </w:rPr>
      </w:pPr>
      <w:r w:rsidRPr="00844B01">
        <w:rPr>
          <w:b/>
          <w:bCs/>
          <w:sz w:val="24"/>
          <w:szCs w:val="24"/>
        </w:rPr>
        <w:t xml:space="preserve">Scene </w:t>
      </w:r>
      <w:r>
        <w:rPr>
          <w:b/>
          <w:bCs/>
          <w:sz w:val="24"/>
          <w:szCs w:val="24"/>
        </w:rPr>
        <w:t>4</w:t>
      </w:r>
      <w:r w:rsidRPr="00844B01">
        <w:rPr>
          <w:b/>
          <w:bCs/>
          <w:sz w:val="24"/>
          <w:szCs w:val="24"/>
        </w:rPr>
        <w:t xml:space="preserve"> :</w:t>
      </w:r>
    </w:p>
    <w:p w14:paraId="56137411" w14:textId="77777777" w:rsidR="00CE6127" w:rsidRDefault="008E2F44">
      <w:r>
        <w:t>Di atas kapal, Malin belajar menjadi pelaut. Namun tiba-tiba, segerombolan bajak laut muncul!</w:t>
      </w:r>
      <w:r>
        <w:br/>
      </w:r>
      <w:r>
        <w:br/>
      </w:r>
      <w:r>
        <w:lastRenderedPageBreak/>
        <w:t>“Serang! Ambil semua harta!” teriak mereka sambil mengayunkan pedang. Malin ketakutan, ia segera bersembunyi sambil berdoa, “Semoga aku selamat… semoga aku selamat…”</w:t>
      </w:r>
      <w:r>
        <w:br/>
      </w:r>
      <w:r>
        <w:br/>
        <w:t>Ia beruntung lolos dari bahaya. Tak lama kemudian, ia terdampar di sebuah desa yang subur. Dengan kerja keras, Malin perlahan-lahan menjadi kaya raya. Ia memiliki kapal-kapal dagang megah yang berlayar ke berbagai negeri.</w:t>
      </w:r>
    </w:p>
    <w:p w14:paraId="0B2E2B46" w14:textId="2D88BCDD" w:rsidR="00844B01" w:rsidRPr="00844B01" w:rsidRDefault="00844B01" w:rsidP="00844B01">
      <w:pPr>
        <w:rPr>
          <w:b/>
          <w:bCs/>
          <w:sz w:val="24"/>
          <w:szCs w:val="24"/>
        </w:rPr>
      </w:pPr>
      <w:r w:rsidRPr="00844B01">
        <w:rPr>
          <w:b/>
          <w:bCs/>
          <w:sz w:val="24"/>
          <w:szCs w:val="24"/>
        </w:rPr>
        <w:t xml:space="preserve">Scene </w:t>
      </w:r>
      <w:r>
        <w:rPr>
          <w:b/>
          <w:bCs/>
          <w:sz w:val="24"/>
          <w:szCs w:val="24"/>
        </w:rPr>
        <w:t>5</w:t>
      </w:r>
      <w:r w:rsidRPr="00844B01">
        <w:rPr>
          <w:b/>
          <w:bCs/>
          <w:sz w:val="24"/>
          <w:szCs w:val="24"/>
        </w:rPr>
        <w:t xml:space="preserve"> :</w:t>
      </w:r>
    </w:p>
    <w:p w14:paraId="37C780B6" w14:textId="77777777" w:rsidR="00CE6127" w:rsidRDefault="008E2F44">
      <w:r>
        <w:t>Kabar tentang Malin yang kaya raya sampai ke telinga ibunya. Setiap hari, sang ibu menunggu penuh harap di dermaga.</w:t>
      </w:r>
      <w:r>
        <w:br/>
      </w:r>
      <w:r>
        <w:br/>
        <w:t>Hingga suatu hari… sebuah kapal besar merapat. Ibu tua itu berteriak bahagia, “Itu Malin! Anakku pulang!”</w:t>
      </w:r>
      <w:r>
        <w:br/>
      </w:r>
      <w:r>
        <w:br/>
        <w:t>Dengan hati penuh rindu, ia berlari memeluk Malin. “Malin Kundang, anakku… mengapa lama sekali kau pergi?”</w:t>
      </w:r>
      <w:r>
        <w:br/>
      </w:r>
      <w:r>
        <w:br/>
        <w:t>Namun Malin malah mendorong ibunya menjauh. “Pergi! Wanita miskin, jangan mengaku ibuku!”</w:t>
      </w:r>
      <w:r>
        <w:br/>
      </w:r>
      <w:r>
        <w:br/>
        <w:t>Istrinya menatap bingung. “Apa benar dia ibumu?” tanyanya pelan. Malin menjawab dingin, “Tidak. Dia hanya seorang pengemis.”</w:t>
      </w:r>
    </w:p>
    <w:p w14:paraId="71C23CA1" w14:textId="4E4FA669" w:rsidR="00844B01" w:rsidRPr="00844B01" w:rsidRDefault="00844B01" w:rsidP="00844B01">
      <w:pPr>
        <w:rPr>
          <w:b/>
          <w:bCs/>
          <w:sz w:val="24"/>
          <w:szCs w:val="24"/>
        </w:rPr>
      </w:pPr>
      <w:r w:rsidRPr="00844B01">
        <w:rPr>
          <w:b/>
          <w:bCs/>
          <w:sz w:val="24"/>
          <w:szCs w:val="24"/>
        </w:rPr>
        <w:t xml:space="preserve">Scene </w:t>
      </w:r>
      <w:r>
        <w:rPr>
          <w:b/>
          <w:bCs/>
          <w:sz w:val="24"/>
          <w:szCs w:val="24"/>
        </w:rPr>
        <w:t>6</w:t>
      </w:r>
      <w:r w:rsidRPr="00844B01">
        <w:rPr>
          <w:b/>
          <w:bCs/>
          <w:sz w:val="24"/>
          <w:szCs w:val="24"/>
        </w:rPr>
        <w:t xml:space="preserve"> :</w:t>
      </w:r>
    </w:p>
    <w:p w14:paraId="00A52126" w14:textId="77777777" w:rsidR="00CE6127" w:rsidRDefault="008E2F44">
      <w:r>
        <w:t>Hati sang ibu hancur berkeping-keping. Ia menengadah ke langit dengan air mata, “Ya Tuhan… jika benar dia anakku, kutuklah dia menjadi batu karena durhaka!”</w:t>
      </w:r>
      <w:r>
        <w:br/>
      </w:r>
      <w:r>
        <w:br/>
        <w:t>Tiba-tiba… langit menggelap. Ombak besar mengguncang lautan. Kapal Malin hancur diterpa badai.</w:t>
      </w:r>
      <w:r>
        <w:br/>
      </w:r>
      <w:r>
        <w:br/>
        <w:t>“Amppuun, Ibu! Amppuuunnnn!” teriak Malin putus asa sambil bersujud. Namun tubuhnya perlahan menjadi kaku… dan akhirnya berubah menjadi batu karang di tepi laut.</w:t>
      </w:r>
    </w:p>
    <w:p w14:paraId="60AFE0E9" w14:textId="5BF1A13D" w:rsidR="00844B01" w:rsidRPr="00844B01" w:rsidRDefault="00844B01" w:rsidP="00844B01">
      <w:pPr>
        <w:rPr>
          <w:b/>
          <w:bCs/>
          <w:sz w:val="24"/>
          <w:szCs w:val="24"/>
        </w:rPr>
      </w:pPr>
      <w:r w:rsidRPr="00844B01">
        <w:rPr>
          <w:b/>
          <w:bCs/>
          <w:sz w:val="24"/>
          <w:szCs w:val="24"/>
        </w:rPr>
        <w:t xml:space="preserve">Scene </w:t>
      </w:r>
      <w:r>
        <w:rPr>
          <w:b/>
          <w:bCs/>
          <w:sz w:val="24"/>
          <w:szCs w:val="24"/>
        </w:rPr>
        <w:t>7</w:t>
      </w:r>
      <w:r w:rsidRPr="00844B01">
        <w:rPr>
          <w:b/>
          <w:bCs/>
          <w:sz w:val="24"/>
          <w:szCs w:val="24"/>
        </w:rPr>
        <w:t xml:space="preserve"> :</w:t>
      </w:r>
    </w:p>
    <w:p w14:paraId="34BFC1BA" w14:textId="77777777" w:rsidR="00CE6127" w:rsidRDefault="008E2F44">
      <w:r>
        <w:t>Sejak hari itu, batu Malin yang bersujud tetap berada di tepi pantai Air Manis. Orang-orang sering datang melihatnya, dan mereka merenung.</w:t>
      </w:r>
      <w:r>
        <w:br/>
      </w:r>
      <w:r>
        <w:br/>
        <w:t>Cerita tentang Malin Kundang pun terus diceritakan turun-temurun. Dari kisah ini, kita diajarkan untuk selalu menyayangi orang tua, tidak sombong, dan tidak melupakan asal-usul kita.</w:t>
      </w:r>
    </w:p>
    <w:p w14:paraId="4B881F78" w14:textId="77777777" w:rsidR="002F6D6F" w:rsidRDefault="002F6D6F"/>
    <w:p w14:paraId="6E2968EE" w14:textId="77777777" w:rsidR="00844B01" w:rsidRDefault="00844B01"/>
    <w:p w14:paraId="76DD4A0E" w14:textId="45AB66C0" w:rsidR="002F6D6F" w:rsidRPr="00844B01" w:rsidRDefault="002F6D6F" w:rsidP="00844B01">
      <w:pPr>
        <w:jc w:val="center"/>
        <w:rPr>
          <w:b/>
          <w:bCs/>
          <w:sz w:val="24"/>
          <w:szCs w:val="24"/>
        </w:rPr>
      </w:pPr>
      <w:r w:rsidRPr="00844B01">
        <w:rPr>
          <w:b/>
          <w:bCs/>
          <w:sz w:val="24"/>
          <w:szCs w:val="24"/>
        </w:rPr>
        <w:t>Versi SSML</w:t>
      </w:r>
    </w:p>
    <w:p w14:paraId="42F64D7B" w14:textId="25AA770E" w:rsidR="002F6D6F" w:rsidRPr="00844B01" w:rsidRDefault="002F6D6F">
      <w:pPr>
        <w:rPr>
          <w:b/>
          <w:bCs/>
        </w:rPr>
      </w:pPr>
      <w:r w:rsidRPr="00844B01">
        <w:rPr>
          <w:b/>
          <w:bCs/>
        </w:rPr>
        <w:t xml:space="preserve">Scene 1 : </w:t>
      </w:r>
    </w:p>
    <w:p w14:paraId="17195EBE" w14:textId="77777777" w:rsidR="009449C6" w:rsidRDefault="009449C6">
      <w:r>
        <w:t>&lt;speak&gt;</w:t>
      </w:r>
    </w:p>
    <w:p w14:paraId="43545905" w14:textId="77777777" w:rsidR="009449C6" w:rsidRDefault="009449C6">
      <w:r>
        <w:t xml:space="preserve">  &lt;p&gt;</w:t>
      </w:r>
    </w:p>
    <w:p w14:paraId="15E7DEEC" w14:textId="4E14EAE5" w:rsidR="009449C6" w:rsidRDefault="009449C6">
      <w:r>
        <w:t xml:space="preserve">    &lt;prosody rate=”92%” pitch=”+2st”&gt;</w:t>
      </w:r>
    </w:p>
    <w:p w14:paraId="7B5FCFDC" w14:textId="77777777" w:rsidR="009449C6" w:rsidRDefault="009449C6">
      <w:r>
        <w:t xml:space="preserve">      Di sebuah desa kecil di tepi pantai Sumatra, </w:t>
      </w:r>
    </w:p>
    <w:p w14:paraId="25B619BE" w14:textId="53D6DA03" w:rsidR="009449C6" w:rsidRDefault="009449C6">
      <w:r>
        <w:t xml:space="preserve">      Hiduplah seorang anak laki-laki bernama </w:t>
      </w:r>
    </w:p>
    <w:p w14:paraId="56065A60" w14:textId="7B3FFB39" w:rsidR="009449C6" w:rsidRDefault="009449C6">
      <w:r>
        <w:t xml:space="preserve">      &lt;prosody pitch=”+3st” volume=”loud”&gt;Malin Kundang&lt;/prosody&gt; </w:t>
      </w:r>
    </w:p>
    <w:p w14:paraId="4CC5F23C" w14:textId="6ABF34C0" w:rsidR="009449C6" w:rsidRDefault="009449C6">
      <w:r>
        <w:t xml:space="preserve">      Bersama ayah dan ibunya.</w:t>
      </w:r>
    </w:p>
    <w:p w14:paraId="60EACE13" w14:textId="77777777" w:rsidR="009449C6" w:rsidRDefault="009449C6">
      <w:r>
        <w:t xml:space="preserve">    &lt;/prosody&gt;</w:t>
      </w:r>
    </w:p>
    <w:p w14:paraId="686196B4" w14:textId="3D9A0379" w:rsidR="009449C6" w:rsidRDefault="009449C6">
      <w:r>
        <w:t xml:space="preserve">  &lt;/p&gt;</w:t>
      </w:r>
    </w:p>
    <w:p w14:paraId="02DF5D72" w14:textId="77777777" w:rsidR="009449C6" w:rsidRDefault="009449C6">
      <w:r>
        <w:t xml:space="preserve">  &lt;p&gt;</w:t>
      </w:r>
    </w:p>
    <w:p w14:paraId="4E10A106" w14:textId="7E6994E1" w:rsidR="009449C6" w:rsidRDefault="009449C6">
      <w:r>
        <w:t xml:space="preserve">    &lt;prosody rate=”92%” pitch=”+1</w:t>
      </w:r>
      <w:r w:rsidRPr="009449C6">
        <w:rPr>
          <w:vertAlign w:val="superscript"/>
        </w:rPr>
        <w:t>st</w:t>
      </w:r>
      <w:r>
        <w:t>”&gt;</w:t>
      </w:r>
    </w:p>
    <w:p w14:paraId="6EFE4F60" w14:textId="77777777" w:rsidR="009449C6" w:rsidRDefault="009449C6">
      <w:r>
        <w:t xml:space="preserve">      Mereka hidup sederhana sebagai keluarga nelayan.</w:t>
      </w:r>
    </w:p>
    <w:p w14:paraId="2D3811CF" w14:textId="77777777" w:rsidR="009449C6" w:rsidRDefault="009449C6">
      <w:r>
        <w:t xml:space="preserve">    &lt;/prosody&gt;</w:t>
      </w:r>
    </w:p>
    <w:p w14:paraId="0E6912D0" w14:textId="58840216" w:rsidR="009449C6" w:rsidRDefault="009449C6">
      <w:r>
        <w:t xml:space="preserve">  &lt;/p&gt;</w:t>
      </w:r>
    </w:p>
    <w:p w14:paraId="70036E6E" w14:textId="77777777" w:rsidR="009449C6" w:rsidRDefault="009449C6">
      <w:r>
        <w:t xml:space="preserve">  &lt;p&gt;</w:t>
      </w:r>
    </w:p>
    <w:p w14:paraId="4EB06CFE" w14:textId="7EACAB7A" w:rsidR="009449C6" w:rsidRDefault="009449C6">
      <w:r>
        <w:t xml:space="preserve">    &lt;prosody rate=”90%” pitch=”+0st”&gt;</w:t>
      </w:r>
    </w:p>
    <w:p w14:paraId="61522FDA" w14:textId="77777777" w:rsidR="009449C6" w:rsidRDefault="009449C6">
      <w:r>
        <w:t xml:space="preserve">      Suatu pagi, ayah Malin berkata dengan suara tegas namun lembut, </w:t>
      </w:r>
    </w:p>
    <w:p w14:paraId="2902A765" w14:textId="2C578FBD" w:rsidR="009449C6" w:rsidRDefault="009449C6">
      <w:r>
        <w:t xml:space="preserve">      &lt;prosody pitch=”+3st” volume=”loud”&gt;</w:t>
      </w:r>
    </w:p>
    <w:p w14:paraId="65DCA86D" w14:textId="77777777" w:rsidR="009449C6" w:rsidRDefault="009449C6">
      <w:r>
        <w:t xml:space="preserve">        “Malin… Ibu… aku harus berlayar jauh mencari nafkah. </w:t>
      </w:r>
    </w:p>
    <w:p w14:paraId="5D365C86" w14:textId="77777777" w:rsidR="009449C6" w:rsidRDefault="009449C6">
      <w:r>
        <w:t xml:space="preserve">        Doakan aku cepat kembali ya.”</w:t>
      </w:r>
    </w:p>
    <w:p w14:paraId="09887559" w14:textId="77777777" w:rsidR="009449C6" w:rsidRDefault="009449C6">
      <w:r>
        <w:t xml:space="preserve">      &lt;/prosody&gt;</w:t>
      </w:r>
    </w:p>
    <w:p w14:paraId="530A83B0" w14:textId="77777777" w:rsidR="009449C6" w:rsidRDefault="009449C6">
      <w:r>
        <w:t xml:space="preserve">    &lt;/prosody&gt;</w:t>
      </w:r>
    </w:p>
    <w:p w14:paraId="556AE528" w14:textId="77777777" w:rsidR="009449C6" w:rsidRDefault="009449C6">
      <w:r>
        <w:t xml:space="preserve">  &lt;/p&gt;</w:t>
      </w:r>
    </w:p>
    <w:p w14:paraId="00E610CB" w14:textId="77777777" w:rsidR="009449C6" w:rsidRDefault="009449C6"/>
    <w:p w14:paraId="151EE662" w14:textId="77777777" w:rsidR="009449C6" w:rsidRDefault="009449C6">
      <w:r>
        <w:t xml:space="preserve">  &lt;p&gt;</w:t>
      </w:r>
    </w:p>
    <w:p w14:paraId="5D78FEA4" w14:textId="7E29AF4E" w:rsidR="009449C6" w:rsidRDefault="009449C6">
      <w:r>
        <w:t xml:space="preserve">    &lt;prosody rate=”90%” pitch=”+0st” volume=”medium”&gt;</w:t>
      </w:r>
    </w:p>
    <w:p w14:paraId="05CDB209" w14:textId="77777777" w:rsidR="009449C6" w:rsidRDefault="009449C6">
      <w:r>
        <w:t xml:space="preserve">      Ibu Malin tersenyum tipis, menahan sedih di hatinya. </w:t>
      </w:r>
    </w:p>
    <w:p w14:paraId="3F33B3F9" w14:textId="05FF7DC1" w:rsidR="009449C6" w:rsidRDefault="009449C6">
      <w:r>
        <w:t xml:space="preserve">      &lt;prosody pitch=”+2st” volume=”soft”&gt;</w:t>
      </w:r>
    </w:p>
    <w:p w14:paraId="3D8C33D8" w14:textId="77777777" w:rsidR="009449C6" w:rsidRDefault="009449C6">
      <w:r>
        <w:t xml:space="preserve">        “Hati-hati… jangan lama-lama ya. Kami akan menunggu.”</w:t>
      </w:r>
    </w:p>
    <w:p w14:paraId="46ADBDE2" w14:textId="77777777" w:rsidR="009449C6" w:rsidRDefault="009449C6">
      <w:r>
        <w:t xml:space="preserve">      &lt;/prosody&gt;</w:t>
      </w:r>
    </w:p>
    <w:p w14:paraId="125A6DD5" w14:textId="77777777" w:rsidR="009449C6" w:rsidRDefault="009449C6">
      <w:r>
        <w:t xml:space="preserve">    &lt;/prosody&gt;</w:t>
      </w:r>
    </w:p>
    <w:p w14:paraId="187ABC4B" w14:textId="5B50EA9F" w:rsidR="009449C6" w:rsidRDefault="009449C6">
      <w:r>
        <w:t xml:space="preserve">  &lt;/p&gt;</w:t>
      </w:r>
    </w:p>
    <w:p w14:paraId="37964B2F" w14:textId="77777777" w:rsidR="009449C6" w:rsidRDefault="009449C6">
      <w:r>
        <w:t xml:space="preserve">  &lt;p&gt;</w:t>
      </w:r>
    </w:p>
    <w:p w14:paraId="1BCF1DEC" w14:textId="42EC671B" w:rsidR="009449C6" w:rsidRDefault="009449C6">
      <w:r>
        <w:t xml:space="preserve">    &lt;prosody rate=”88%” pitch=”-1</w:t>
      </w:r>
      <w:r w:rsidRPr="009449C6">
        <w:rPr>
          <w:vertAlign w:val="superscript"/>
        </w:rPr>
        <w:t>st</w:t>
      </w:r>
      <w:r>
        <w:t>”&gt;</w:t>
      </w:r>
    </w:p>
    <w:p w14:paraId="73BBA406" w14:textId="77777777" w:rsidR="009449C6" w:rsidRDefault="009449C6">
      <w:r>
        <w:t xml:space="preserve">      Hari demi hari pun berlalu. </w:t>
      </w:r>
    </w:p>
    <w:p w14:paraId="00906A5A" w14:textId="77777777" w:rsidR="009449C6" w:rsidRDefault="009449C6">
      <w:r>
        <w:t xml:space="preserve">      Bulan berganti tahun. </w:t>
      </w:r>
    </w:p>
    <w:p w14:paraId="3F4CAF06" w14:textId="25E763ED" w:rsidR="009449C6" w:rsidRDefault="009449C6">
      <w:r>
        <w:t xml:space="preserve">      &lt;prosody volume=”x-soft” rate=”85%”&gt;</w:t>
      </w:r>
    </w:p>
    <w:p w14:paraId="7BE35916" w14:textId="77777777" w:rsidR="009449C6" w:rsidRDefault="009449C6">
      <w:r>
        <w:t xml:space="preserve">        Namun sang ayah tak kunjung kembali…</w:t>
      </w:r>
    </w:p>
    <w:p w14:paraId="5BDD997A" w14:textId="77777777" w:rsidR="009449C6" w:rsidRDefault="009449C6">
      <w:r>
        <w:t xml:space="preserve">      &lt;/prosody&gt;</w:t>
      </w:r>
    </w:p>
    <w:p w14:paraId="5F55BA28" w14:textId="77777777" w:rsidR="009449C6" w:rsidRDefault="009449C6">
      <w:r>
        <w:t xml:space="preserve">    &lt;/prosody&gt;</w:t>
      </w:r>
    </w:p>
    <w:p w14:paraId="76D36C64" w14:textId="77777777" w:rsidR="009449C6" w:rsidRDefault="009449C6">
      <w:r>
        <w:t xml:space="preserve">  &lt;/p&gt;</w:t>
      </w:r>
    </w:p>
    <w:p w14:paraId="178CC588" w14:textId="4A45AD6D" w:rsidR="00D04FB2" w:rsidRDefault="009449C6">
      <w:r>
        <w:t>&lt;/speak&gt;</w:t>
      </w:r>
    </w:p>
    <w:p w14:paraId="211C1FF6" w14:textId="77777777" w:rsidR="00C262BD" w:rsidRDefault="00C262BD"/>
    <w:p w14:paraId="493611D4" w14:textId="319F812F" w:rsidR="00D04FB2" w:rsidRPr="00844B01" w:rsidRDefault="00D04FB2">
      <w:pPr>
        <w:rPr>
          <w:b/>
          <w:bCs/>
        </w:rPr>
      </w:pPr>
      <w:r w:rsidRPr="00844B01">
        <w:rPr>
          <w:b/>
          <w:bCs/>
        </w:rPr>
        <w:t xml:space="preserve">Scene 2 : </w:t>
      </w:r>
    </w:p>
    <w:p w14:paraId="4712B55C" w14:textId="77777777" w:rsidR="00D04FB2" w:rsidRDefault="00D04FB2">
      <w:r>
        <w:t>&lt;speak&gt;</w:t>
      </w:r>
    </w:p>
    <w:p w14:paraId="33C46589" w14:textId="77777777" w:rsidR="00D04FB2" w:rsidRDefault="00D04FB2">
      <w:r>
        <w:t xml:space="preserve">  &lt;p&gt;</w:t>
      </w:r>
    </w:p>
    <w:p w14:paraId="10780DD1" w14:textId="675393EB" w:rsidR="00D04FB2" w:rsidRDefault="00D04FB2">
      <w:r>
        <w:t xml:space="preserve">    &lt;prosody rate=”92%” pitch=”+1</w:t>
      </w:r>
      <w:r w:rsidRPr="00D04FB2">
        <w:rPr>
          <w:vertAlign w:val="superscript"/>
        </w:rPr>
        <w:t>st</w:t>
      </w:r>
      <w:r>
        <w:t>”&gt;</w:t>
      </w:r>
    </w:p>
    <w:p w14:paraId="68B6C49E" w14:textId="77777777" w:rsidR="00D04FB2" w:rsidRDefault="00D04FB2">
      <w:r>
        <w:t xml:space="preserve">      Waktu berjalan… </w:t>
      </w:r>
    </w:p>
    <w:p w14:paraId="46A1DC5B" w14:textId="77777777" w:rsidR="00D04FB2" w:rsidRDefault="00D04FB2">
      <w:r>
        <w:t xml:space="preserve">      Malin tumbuh menjadi anak yang cerdas, </w:t>
      </w:r>
    </w:p>
    <w:p w14:paraId="4A8F6BAB" w14:textId="24BCC1AA" w:rsidR="00D04FB2" w:rsidRDefault="00D04FB2">
      <w:r>
        <w:lastRenderedPageBreak/>
        <w:t xml:space="preserve">      Meski kadang nakal. </w:t>
      </w:r>
    </w:p>
    <w:p w14:paraId="7B226C70" w14:textId="77777777" w:rsidR="00D04FB2" w:rsidRDefault="00D04FB2">
      <w:r>
        <w:t xml:space="preserve">      Ia sering mengejar ayam di halaman rumah.</w:t>
      </w:r>
    </w:p>
    <w:p w14:paraId="72A70569" w14:textId="77777777" w:rsidR="00D04FB2" w:rsidRDefault="00D04FB2">
      <w:r>
        <w:t xml:space="preserve">    &lt;/prosody&gt;</w:t>
      </w:r>
    </w:p>
    <w:p w14:paraId="479C9D33" w14:textId="4F02E3BA" w:rsidR="00D04FB2" w:rsidRDefault="00D04FB2">
      <w:r>
        <w:t xml:space="preserve">  &lt;/p&gt;</w:t>
      </w:r>
    </w:p>
    <w:p w14:paraId="5E478557" w14:textId="77777777" w:rsidR="00D04FB2" w:rsidRDefault="00D04FB2">
      <w:r>
        <w:t xml:space="preserve">  &lt;p&gt;</w:t>
      </w:r>
    </w:p>
    <w:p w14:paraId="78D3564F" w14:textId="6A47FE4E" w:rsidR="00D04FB2" w:rsidRDefault="00D04FB2">
      <w:r>
        <w:t xml:space="preserve">    &lt;prosody pitch=”+3st” volume=”loud” rate=”96%”&gt;</w:t>
      </w:r>
    </w:p>
    <w:p w14:paraId="5EA310A1" w14:textId="77777777" w:rsidR="00D04FB2" w:rsidRDefault="00D04FB2">
      <w:r>
        <w:t xml:space="preserve">      “Tangkap! … Tangkap!”</w:t>
      </w:r>
    </w:p>
    <w:p w14:paraId="30C1DAF6" w14:textId="77777777" w:rsidR="00D04FB2" w:rsidRDefault="00D04FB2">
      <w:r>
        <w:t xml:space="preserve">    &lt;/prosody&gt; </w:t>
      </w:r>
    </w:p>
    <w:p w14:paraId="17F9ED7B" w14:textId="32AB9EA8" w:rsidR="00D04FB2" w:rsidRDefault="00D04FB2">
      <w:r>
        <w:t xml:space="preserve">    &lt;prosody pitch=”+2st”&gt;teriak Malin sambil tertawa keras,&lt;/prosody&gt; </w:t>
      </w:r>
    </w:p>
    <w:p w14:paraId="6A18408D" w14:textId="78A11734" w:rsidR="00D04FB2" w:rsidRDefault="00D04FB2">
      <w:r>
        <w:t xml:space="preserve">    Membuat ayam-ayam berlarian panik.</w:t>
      </w:r>
    </w:p>
    <w:p w14:paraId="7AED0D31" w14:textId="3CE73BB9" w:rsidR="00D04FB2" w:rsidRDefault="00D04FB2">
      <w:r>
        <w:t xml:space="preserve">  &lt;/p&gt;</w:t>
      </w:r>
    </w:p>
    <w:p w14:paraId="731FF9FF" w14:textId="77777777" w:rsidR="00D04FB2" w:rsidRDefault="00D04FB2">
      <w:r>
        <w:t xml:space="preserve">  &lt;p&gt;</w:t>
      </w:r>
    </w:p>
    <w:p w14:paraId="2CC6ACBD" w14:textId="47DC21F4" w:rsidR="00D04FB2" w:rsidRDefault="00D04FB2">
      <w:r>
        <w:t xml:space="preserve">    &lt;prosody rate=”94%” pitch=”+0st”&gt;</w:t>
      </w:r>
    </w:p>
    <w:p w14:paraId="5CDDA74D" w14:textId="77777777" w:rsidR="00D04FB2" w:rsidRDefault="00D04FB2">
      <w:r>
        <w:t xml:space="preserve">      Tiba-tiba… </w:t>
      </w:r>
    </w:p>
    <w:p w14:paraId="3E680A3E" w14:textId="5E2A9BCE" w:rsidR="00D04FB2" w:rsidRDefault="00D04FB2">
      <w:r>
        <w:t xml:space="preserve">      &lt;prosody pitch=”+2st” volume=”medium”&gt;bruk!&lt;/prosody&gt; </w:t>
      </w:r>
    </w:p>
    <w:p w14:paraId="385DBB20" w14:textId="0126FEEB" w:rsidR="00D04FB2" w:rsidRDefault="00D04FB2">
      <w:r>
        <w:t xml:space="preserve">      Ia tersandung batu.</w:t>
      </w:r>
    </w:p>
    <w:p w14:paraId="7EE082DA" w14:textId="77777777" w:rsidR="00D04FB2" w:rsidRDefault="00D04FB2">
      <w:r>
        <w:t xml:space="preserve">    &lt;/prosody&gt;</w:t>
      </w:r>
    </w:p>
    <w:p w14:paraId="1EEAC514" w14:textId="0DEB0A4B" w:rsidR="00D04FB2" w:rsidRDefault="00D04FB2">
      <w:r>
        <w:t xml:space="preserve">  &lt;/p&gt;</w:t>
      </w:r>
    </w:p>
    <w:p w14:paraId="2F975A25" w14:textId="77777777" w:rsidR="00D04FB2" w:rsidRDefault="00D04FB2">
      <w:r>
        <w:t xml:space="preserve">  &lt;p&gt;</w:t>
      </w:r>
    </w:p>
    <w:p w14:paraId="5C6A1B07" w14:textId="3BB99805" w:rsidR="00D04FB2" w:rsidRDefault="00D04FB2">
      <w:r>
        <w:t xml:space="preserve">    &lt;prosody pitch=”+3st” volume=”loud”&gt;</w:t>
      </w:r>
    </w:p>
    <w:p w14:paraId="6D9BB05C" w14:textId="77777777" w:rsidR="00D04FB2" w:rsidRDefault="00D04FB2">
      <w:r>
        <w:t xml:space="preserve">      “Aduuuhhh!”</w:t>
      </w:r>
    </w:p>
    <w:p w14:paraId="08C9AAF1" w14:textId="77777777" w:rsidR="00D04FB2" w:rsidRDefault="00D04FB2">
      <w:r>
        <w:t xml:space="preserve">    &lt;/prosody&gt; </w:t>
      </w:r>
    </w:p>
    <w:p w14:paraId="3BAF9A38" w14:textId="68B03558" w:rsidR="00D04FB2" w:rsidRDefault="00D04FB2">
      <w:r>
        <w:t xml:space="preserve">    &lt;prosody pitch=”+1</w:t>
      </w:r>
      <w:r w:rsidRPr="00D04FB2">
        <w:rPr>
          <w:vertAlign w:val="superscript"/>
        </w:rPr>
        <w:t>st</w:t>
      </w:r>
      <w:r>
        <w:t>” rate=”92%”&gt;</w:t>
      </w:r>
    </w:p>
    <w:p w14:paraId="5ABC38CC" w14:textId="29A1E8A2" w:rsidR="00D04FB2" w:rsidRDefault="00D04FB2">
      <w:r>
        <w:t xml:space="preserve">      Teriaknya sambil meringis kesakitan.</w:t>
      </w:r>
    </w:p>
    <w:p w14:paraId="01DBDDE1" w14:textId="77777777" w:rsidR="00D04FB2" w:rsidRDefault="00D04FB2">
      <w:r>
        <w:t xml:space="preserve">    &lt;/prosody&gt; </w:t>
      </w:r>
    </w:p>
    <w:p w14:paraId="6ADBA633" w14:textId="37A1B6BF" w:rsidR="00D04FB2" w:rsidRDefault="00D04FB2">
      <w:r>
        <w:t xml:space="preserve">    &lt;prosody volume=”medium”&gt;Lengannya terluka,&lt;/prosody&gt; </w:t>
      </w:r>
    </w:p>
    <w:p w14:paraId="0783EBD8" w14:textId="27A2B114" w:rsidR="00D04FB2" w:rsidRDefault="00D04FB2">
      <w:r>
        <w:lastRenderedPageBreak/>
        <w:t xml:space="preserve">    &lt;prosody volume=”soft”&gt;dan bekas itu tidak pernah hilang.&lt;/prosody&gt;</w:t>
      </w:r>
    </w:p>
    <w:p w14:paraId="6AFB6481" w14:textId="77777777" w:rsidR="00D04FB2" w:rsidRDefault="00D04FB2">
      <w:r>
        <w:t xml:space="preserve">  &lt;/p&gt;</w:t>
      </w:r>
    </w:p>
    <w:p w14:paraId="494B9B0E" w14:textId="77777777" w:rsidR="00D04FB2" w:rsidRDefault="00D04FB2">
      <w:r>
        <w:t>&lt;/speak&gt;</w:t>
      </w:r>
    </w:p>
    <w:p w14:paraId="709E71CA" w14:textId="77777777" w:rsidR="00B70EA9" w:rsidRDefault="00B70EA9"/>
    <w:p w14:paraId="1638AC5B" w14:textId="11A5AD19" w:rsidR="00B70EA9" w:rsidRPr="00844B01" w:rsidRDefault="00B70EA9">
      <w:pPr>
        <w:rPr>
          <w:b/>
          <w:bCs/>
        </w:rPr>
      </w:pPr>
      <w:r w:rsidRPr="00844B01">
        <w:rPr>
          <w:b/>
          <w:bCs/>
        </w:rPr>
        <w:t xml:space="preserve">Scene 3 : </w:t>
      </w:r>
    </w:p>
    <w:p w14:paraId="3D819038" w14:textId="77777777" w:rsidR="00B70EA9" w:rsidRDefault="00B70EA9">
      <w:r>
        <w:t>&lt;speak&gt;</w:t>
      </w:r>
    </w:p>
    <w:p w14:paraId="2E868F15" w14:textId="77777777" w:rsidR="00B70EA9" w:rsidRDefault="00B70EA9">
      <w:r>
        <w:t xml:space="preserve">  &lt;p&gt;</w:t>
      </w:r>
    </w:p>
    <w:p w14:paraId="7B2BF131" w14:textId="418393E1" w:rsidR="00B70EA9" w:rsidRDefault="00B70EA9">
      <w:r>
        <w:t xml:space="preserve">    &lt;prosody rate=”92%” pitch=”+1</w:t>
      </w:r>
      <w:r w:rsidRPr="00B70EA9">
        <w:rPr>
          <w:vertAlign w:val="superscript"/>
        </w:rPr>
        <w:t>st</w:t>
      </w:r>
      <w:r>
        <w:t>”&gt;</w:t>
      </w:r>
    </w:p>
    <w:p w14:paraId="5FD0D976" w14:textId="77777777" w:rsidR="00B70EA9" w:rsidRDefault="00B70EA9">
      <w:r>
        <w:t xml:space="preserve">      Tahun demi tahun berlalu, </w:t>
      </w:r>
    </w:p>
    <w:p w14:paraId="6A337D06" w14:textId="77777777" w:rsidR="00B70EA9" w:rsidRDefault="00B70EA9">
      <w:r>
        <w:t xml:space="preserve">      Malin pun tumbuh dewasa. </w:t>
      </w:r>
    </w:p>
    <w:p w14:paraId="5450445E" w14:textId="77777777" w:rsidR="00B70EA9" w:rsidRDefault="00B70EA9">
      <w:r>
        <w:t xml:space="preserve">      Ia melihat ibunya bekerja keras seorang diri. </w:t>
      </w:r>
    </w:p>
    <w:p w14:paraId="265BA749" w14:textId="77777777" w:rsidR="00B70EA9" w:rsidRDefault="00B70EA9">
      <w:r>
        <w:t xml:space="preserve">      Hatinya terenyuh.</w:t>
      </w:r>
    </w:p>
    <w:p w14:paraId="252D6CE5" w14:textId="77777777" w:rsidR="00B70EA9" w:rsidRDefault="00B70EA9">
      <w:r>
        <w:t xml:space="preserve">    &lt;/prosody&gt;</w:t>
      </w:r>
    </w:p>
    <w:p w14:paraId="44B9E077" w14:textId="0CF689CF" w:rsidR="00B70EA9" w:rsidRDefault="00B70EA9">
      <w:r>
        <w:t xml:space="preserve">  &lt;/p&gt;</w:t>
      </w:r>
    </w:p>
    <w:p w14:paraId="29E4FF7C" w14:textId="77777777" w:rsidR="00B70EA9" w:rsidRDefault="00B70EA9">
      <w:r>
        <w:t xml:space="preserve">  &lt;p&gt;</w:t>
      </w:r>
    </w:p>
    <w:p w14:paraId="512A121C" w14:textId="3EE76C72" w:rsidR="00B70EA9" w:rsidRDefault="00B70EA9">
      <w:r>
        <w:t xml:space="preserve">    &lt;prosody pitch=”+3st” volume=”medium”&gt;</w:t>
      </w:r>
    </w:p>
    <w:p w14:paraId="5605A2BF" w14:textId="77777777" w:rsidR="00B70EA9" w:rsidRDefault="00B70EA9">
      <w:r>
        <w:t xml:space="preserve">      “Bu… biarlah aku merantau mencari rezeki. </w:t>
      </w:r>
    </w:p>
    <w:p w14:paraId="31416CC7" w14:textId="77777777" w:rsidR="00B70EA9" w:rsidRDefault="00B70EA9">
      <w:r>
        <w:t xml:space="preserve">      Aku ingin membuatmu bahagia.”</w:t>
      </w:r>
    </w:p>
    <w:p w14:paraId="35F6DDA5" w14:textId="77777777" w:rsidR="00B70EA9" w:rsidRDefault="00B70EA9">
      <w:r>
        <w:t xml:space="preserve">    &lt;/prosody&gt;</w:t>
      </w:r>
    </w:p>
    <w:p w14:paraId="0AEE00E1" w14:textId="69118444" w:rsidR="00B70EA9" w:rsidRDefault="00B70EA9">
      <w:r>
        <w:t xml:space="preserve">  &lt;/p&gt;</w:t>
      </w:r>
    </w:p>
    <w:p w14:paraId="67A477E0" w14:textId="77777777" w:rsidR="00B70EA9" w:rsidRDefault="00B70EA9">
      <w:r>
        <w:t xml:space="preserve">  &lt;p&gt;</w:t>
      </w:r>
    </w:p>
    <w:p w14:paraId="2B97B8CC" w14:textId="7572198D" w:rsidR="00B70EA9" w:rsidRDefault="00B70EA9">
      <w:r>
        <w:t xml:space="preserve">    &lt;prosody pitch=”+1</w:t>
      </w:r>
      <w:r w:rsidRPr="00B70EA9">
        <w:rPr>
          <w:vertAlign w:val="superscript"/>
        </w:rPr>
        <w:t>st</w:t>
      </w:r>
      <w:r>
        <w:t>” volume=”soft”&gt;</w:t>
      </w:r>
    </w:p>
    <w:p w14:paraId="76993D94" w14:textId="77777777" w:rsidR="00B70EA9" w:rsidRDefault="00B70EA9">
      <w:r>
        <w:t xml:space="preserve">      Ibunya menggeleng pelan. </w:t>
      </w:r>
    </w:p>
    <w:p w14:paraId="6FDC3DF0" w14:textId="77777777" w:rsidR="00B70EA9" w:rsidRDefault="00B70EA9">
      <w:r>
        <w:t xml:space="preserve">      “Ibu takut kehilanganmu, Nak.”</w:t>
      </w:r>
    </w:p>
    <w:p w14:paraId="6F412508" w14:textId="77777777" w:rsidR="00B70EA9" w:rsidRDefault="00B70EA9">
      <w:r>
        <w:t xml:space="preserve">    &lt;/prosody&gt;</w:t>
      </w:r>
    </w:p>
    <w:p w14:paraId="3136A60F" w14:textId="77777777" w:rsidR="00B70EA9" w:rsidRDefault="00B70EA9">
      <w:r>
        <w:t xml:space="preserve">  &lt;/p&gt;</w:t>
      </w:r>
    </w:p>
    <w:p w14:paraId="188D548F" w14:textId="77777777" w:rsidR="00B70EA9" w:rsidRDefault="00B70EA9"/>
    <w:p w14:paraId="00F1B3E4" w14:textId="77777777" w:rsidR="00B70EA9" w:rsidRDefault="00B70EA9">
      <w:r>
        <w:t xml:space="preserve">  &lt;p&gt;</w:t>
      </w:r>
    </w:p>
    <w:p w14:paraId="538EDF4F" w14:textId="760D9C6A" w:rsidR="00B70EA9" w:rsidRDefault="00B70EA9">
      <w:r>
        <w:t xml:space="preserve">    &lt;prosody rate=”92%” pitch=”+1</w:t>
      </w:r>
      <w:r w:rsidRPr="00B70EA9">
        <w:rPr>
          <w:vertAlign w:val="superscript"/>
        </w:rPr>
        <w:t>st</w:t>
      </w:r>
      <w:r>
        <w:t>”&gt;</w:t>
      </w:r>
    </w:p>
    <w:p w14:paraId="2B19BD5B" w14:textId="77777777" w:rsidR="00B70EA9" w:rsidRDefault="00B70EA9">
      <w:r>
        <w:t xml:space="preserve">      Tapi Malin terus meyakinkan dengan penuh semangat.</w:t>
      </w:r>
    </w:p>
    <w:p w14:paraId="15822154" w14:textId="77777777" w:rsidR="00B70EA9" w:rsidRDefault="00B70EA9">
      <w:r>
        <w:t xml:space="preserve">    &lt;/prosody&gt;</w:t>
      </w:r>
    </w:p>
    <w:p w14:paraId="4CD1E121" w14:textId="600C1C23" w:rsidR="00B70EA9" w:rsidRDefault="00B70EA9">
      <w:r>
        <w:t xml:space="preserve">  &lt;/p&gt;</w:t>
      </w:r>
    </w:p>
    <w:p w14:paraId="2AB68CBA" w14:textId="77777777" w:rsidR="00B70EA9" w:rsidRDefault="00B70EA9">
      <w:r>
        <w:t xml:space="preserve">  &lt;p&gt;</w:t>
      </w:r>
    </w:p>
    <w:p w14:paraId="384177F7" w14:textId="48AE7E4D" w:rsidR="00B70EA9" w:rsidRDefault="00B70EA9">
      <w:r>
        <w:t xml:space="preserve">    &lt;prosody volume=”soft” pitch=”+2st”&gt;</w:t>
      </w:r>
    </w:p>
    <w:p w14:paraId="42A401A4" w14:textId="77777777" w:rsidR="00B70EA9" w:rsidRDefault="00B70EA9">
      <w:r>
        <w:t xml:space="preserve">      Akhirnya, dengan air mata, ibunya berbisik, </w:t>
      </w:r>
    </w:p>
    <w:p w14:paraId="28DFD249" w14:textId="77777777" w:rsidR="00B70EA9" w:rsidRDefault="00B70EA9">
      <w:r>
        <w:t xml:space="preserve">      “Kalau begitu pergilah… </w:t>
      </w:r>
    </w:p>
    <w:p w14:paraId="2D930EF7" w14:textId="78171E5A" w:rsidR="00B70EA9" w:rsidRDefault="00B70EA9">
      <w:r>
        <w:t xml:space="preserve">      Tapi jangan pernah lupakan Ibu dan kampungmu.”</w:t>
      </w:r>
    </w:p>
    <w:p w14:paraId="7DB1E867" w14:textId="77777777" w:rsidR="00B70EA9" w:rsidRDefault="00B70EA9">
      <w:r>
        <w:t xml:space="preserve">    &lt;/prosody&gt;</w:t>
      </w:r>
    </w:p>
    <w:p w14:paraId="4C51F2DF" w14:textId="4BA05915" w:rsidR="00B70EA9" w:rsidRDefault="00B70EA9">
      <w:r>
        <w:t xml:space="preserve">  &lt;/p&gt;</w:t>
      </w:r>
    </w:p>
    <w:p w14:paraId="7EDF3F1B" w14:textId="77777777" w:rsidR="00B70EA9" w:rsidRDefault="00B70EA9">
      <w:r>
        <w:t xml:space="preserve">  &lt;p&gt;</w:t>
      </w:r>
    </w:p>
    <w:p w14:paraId="5584F6CD" w14:textId="4A3FD587" w:rsidR="00B70EA9" w:rsidRDefault="00B70EA9">
      <w:r>
        <w:t xml:space="preserve">    &lt;prosody rate=”90%” pitch=”-1</w:t>
      </w:r>
      <w:r w:rsidRPr="00B70EA9">
        <w:rPr>
          <w:vertAlign w:val="superscript"/>
        </w:rPr>
        <w:t>st</w:t>
      </w:r>
      <w:r>
        <w:t>”&gt;</w:t>
      </w:r>
    </w:p>
    <w:p w14:paraId="68FD0A62" w14:textId="77777777" w:rsidR="00B70EA9" w:rsidRDefault="00B70EA9">
      <w:r>
        <w:t xml:space="preserve">      Dengan langkah berat, </w:t>
      </w:r>
    </w:p>
    <w:p w14:paraId="4E8451BA" w14:textId="77777777" w:rsidR="00B70EA9" w:rsidRDefault="00B70EA9">
      <w:r>
        <w:t xml:space="preserve">      Malin naik ke kapal besar </w:t>
      </w:r>
    </w:p>
    <w:p w14:paraId="45403DA3" w14:textId="342E8BEF" w:rsidR="00B70EA9" w:rsidRDefault="00B70EA9">
      <w:r>
        <w:t xml:space="preserve">      Dan berlayar jauh meninggalkan desa.</w:t>
      </w:r>
    </w:p>
    <w:p w14:paraId="4C8973BA" w14:textId="77777777" w:rsidR="00B70EA9" w:rsidRDefault="00B70EA9">
      <w:r>
        <w:t xml:space="preserve">    &lt;/prosody&gt;</w:t>
      </w:r>
    </w:p>
    <w:p w14:paraId="5029746C" w14:textId="77777777" w:rsidR="00B70EA9" w:rsidRDefault="00B70EA9">
      <w:r>
        <w:t xml:space="preserve">  &lt;/p&gt;</w:t>
      </w:r>
    </w:p>
    <w:p w14:paraId="61642282" w14:textId="77777777" w:rsidR="00B70EA9" w:rsidRDefault="00B70EA9">
      <w:r>
        <w:t>&lt;/speak&gt;</w:t>
      </w:r>
    </w:p>
    <w:p w14:paraId="3C9F4E6F" w14:textId="77777777" w:rsidR="00B70EA9" w:rsidRDefault="00B70EA9"/>
    <w:p w14:paraId="3C572CE1" w14:textId="7502771D" w:rsidR="00B70EA9" w:rsidRPr="00C262BD" w:rsidRDefault="00B70EA9">
      <w:pPr>
        <w:rPr>
          <w:b/>
          <w:bCs/>
        </w:rPr>
      </w:pPr>
      <w:r w:rsidRPr="00C262BD">
        <w:rPr>
          <w:b/>
          <w:bCs/>
        </w:rPr>
        <w:t>Scene</w:t>
      </w:r>
      <w:r w:rsidR="004A7C44" w:rsidRPr="00C262BD">
        <w:rPr>
          <w:b/>
          <w:bCs/>
        </w:rPr>
        <w:t xml:space="preserve"> 4</w:t>
      </w:r>
      <w:r w:rsidRPr="00C262BD">
        <w:rPr>
          <w:b/>
          <w:bCs/>
        </w:rPr>
        <w:t xml:space="preserve"> : </w:t>
      </w:r>
    </w:p>
    <w:p w14:paraId="6C6D6C35" w14:textId="77777777" w:rsidR="00B70EA9" w:rsidRDefault="00B70EA9">
      <w:r>
        <w:t>&lt;speak&gt;</w:t>
      </w:r>
    </w:p>
    <w:p w14:paraId="3CDD0F1C" w14:textId="77777777" w:rsidR="00B70EA9" w:rsidRDefault="00B70EA9">
      <w:r>
        <w:t xml:space="preserve">  &lt;p&gt;</w:t>
      </w:r>
    </w:p>
    <w:p w14:paraId="0799878E" w14:textId="2B30F506" w:rsidR="00B70EA9" w:rsidRDefault="00B70EA9">
      <w:r>
        <w:t xml:space="preserve">    &lt;prosody rate=”92%” pitch=”+1</w:t>
      </w:r>
      <w:r w:rsidRPr="00B70EA9">
        <w:rPr>
          <w:vertAlign w:val="superscript"/>
        </w:rPr>
        <w:t>st</w:t>
      </w:r>
      <w:r>
        <w:t>”&gt;</w:t>
      </w:r>
    </w:p>
    <w:p w14:paraId="27F21905" w14:textId="77777777" w:rsidR="00B70EA9" w:rsidRDefault="00B70EA9">
      <w:r>
        <w:lastRenderedPageBreak/>
        <w:t xml:space="preserve">      Di atas kapal, Malin belajar menjadi pelaut. </w:t>
      </w:r>
    </w:p>
    <w:p w14:paraId="0DB6A4C5" w14:textId="77777777" w:rsidR="00B70EA9" w:rsidRDefault="00B70EA9">
      <w:r>
        <w:t xml:space="preserve">      Namun tiba-tiba, </w:t>
      </w:r>
    </w:p>
    <w:p w14:paraId="32DBC5C6" w14:textId="50C9E66A" w:rsidR="00B70EA9" w:rsidRDefault="00B70EA9">
      <w:r>
        <w:t xml:space="preserve">      Segerombolan bajak laut muncul!</w:t>
      </w:r>
    </w:p>
    <w:p w14:paraId="343F1D37" w14:textId="77777777" w:rsidR="00B70EA9" w:rsidRDefault="00B70EA9">
      <w:r>
        <w:t xml:space="preserve">    &lt;/prosody&gt;</w:t>
      </w:r>
    </w:p>
    <w:p w14:paraId="50CF7125" w14:textId="618669D2" w:rsidR="00B70EA9" w:rsidRDefault="00B70EA9">
      <w:r>
        <w:t xml:space="preserve">  &lt;/p&gt;</w:t>
      </w:r>
    </w:p>
    <w:p w14:paraId="413486F6" w14:textId="77777777" w:rsidR="00B70EA9" w:rsidRDefault="00B70EA9">
      <w:r>
        <w:t xml:space="preserve">  &lt;p&gt;</w:t>
      </w:r>
    </w:p>
    <w:p w14:paraId="172A6223" w14:textId="75020B12" w:rsidR="00B70EA9" w:rsidRDefault="00B70EA9">
      <w:r>
        <w:t xml:space="preserve">    &lt;prosody pitch=”+3st” volume=”loud”&gt;</w:t>
      </w:r>
    </w:p>
    <w:p w14:paraId="5003993A" w14:textId="77777777" w:rsidR="00B70EA9" w:rsidRDefault="00B70EA9">
      <w:r>
        <w:t xml:space="preserve">      “Serang! Ambil semua harta!”</w:t>
      </w:r>
    </w:p>
    <w:p w14:paraId="351A2EF9" w14:textId="77777777" w:rsidR="00B70EA9" w:rsidRDefault="00B70EA9">
      <w:r>
        <w:t xml:space="preserve">    &lt;/prosody&gt; </w:t>
      </w:r>
    </w:p>
    <w:p w14:paraId="4888C552" w14:textId="7612860D" w:rsidR="00B70EA9" w:rsidRDefault="00B70EA9">
      <w:r>
        <w:t xml:space="preserve">    &lt;prosody pitch=”+2st”&gt;</w:t>
      </w:r>
    </w:p>
    <w:p w14:paraId="4206C3D7" w14:textId="01F821CD" w:rsidR="00B70EA9" w:rsidRDefault="00B70EA9">
      <w:r>
        <w:t xml:space="preserve">      Teriak mereka sambil mengayunkan pedang.</w:t>
      </w:r>
    </w:p>
    <w:p w14:paraId="1893DBE9" w14:textId="77777777" w:rsidR="00B70EA9" w:rsidRDefault="00B70EA9">
      <w:r>
        <w:t xml:space="preserve">    &lt;/prosody&gt;</w:t>
      </w:r>
    </w:p>
    <w:p w14:paraId="67A323E7" w14:textId="7C968C68" w:rsidR="00B70EA9" w:rsidRDefault="00B70EA9">
      <w:r>
        <w:t xml:space="preserve">  &lt;/p&gt;</w:t>
      </w:r>
    </w:p>
    <w:p w14:paraId="78A5551E" w14:textId="77777777" w:rsidR="00B70EA9" w:rsidRDefault="00B70EA9">
      <w:r>
        <w:t xml:space="preserve">  &lt;p&gt;</w:t>
      </w:r>
    </w:p>
    <w:p w14:paraId="79BF57EE" w14:textId="0A2A9477" w:rsidR="00B70EA9" w:rsidRDefault="00B70EA9">
      <w:r>
        <w:t xml:space="preserve">    &lt;prosody volume=”medium” rate=”92%”&gt;</w:t>
      </w:r>
    </w:p>
    <w:p w14:paraId="3C9D4537" w14:textId="77777777" w:rsidR="00B70EA9" w:rsidRDefault="00B70EA9">
      <w:r>
        <w:t xml:space="preserve">      Malin ketakutan, </w:t>
      </w:r>
    </w:p>
    <w:p w14:paraId="78751D47" w14:textId="568E717E" w:rsidR="00B70EA9" w:rsidRDefault="00B70EA9">
      <w:r>
        <w:t xml:space="preserve">      Ia segera bersembunyi sambil berdoa, </w:t>
      </w:r>
    </w:p>
    <w:p w14:paraId="3FF125E1" w14:textId="7920C7D1" w:rsidR="00B70EA9" w:rsidRDefault="00B70EA9">
      <w:r>
        <w:t xml:space="preserve">      &lt;prosody pitch=”+2st” volume=”soft”&gt;</w:t>
      </w:r>
    </w:p>
    <w:p w14:paraId="2146F099" w14:textId="77777777" w:rsidR="00B70EA9" w:rsidRDefault="00B70EA9">
      <w:r>
        <w:t xml:space="preserve">        “Semoga aku selamat… semoga aku selamat…”</w:t>
      </w:r>
    </w:p>
    <w:p w14:paraId="3988D87A" w14:textId="77777777" w:rsidR="00B70EA9" w:rsidRDefault="00B70EA9">
      <w:r>
        <w:t xml:space="preserve">      &lt;/prosody&gt;</w:t>
      </w:r>
    </w:p>
    <w:p w14:paraId="51E59151" w14:textId="77777777" w:rsidR="00B70EA9" w:rsidRDefault="00B70EA9">
      <w:r>
        <w:t xml:space="preserve">    &lt;/prosody&gt;</w:t>
      </w:r>
    </w:p>
    <w:p w14:paraId="230D0CF8" w14:textId="369559EF" w:rsidR="00B70EA9" w:rsidRDefault="00B70EA9">
      <w:r>
        <w:t xml:space="preserve">  &lt;/p&gt;</w:t>
      </w:r>
    </w:p>
    <w:p w14:paraId="46B74E8D" w14:textId="77777777" w:rsidR="00B70EA9" w:rsidRDefault="00B70EA9">
      <w:r>
        <w:t xml:space="preserve">  &lt;p&gt;</w:t>
      </w:r>
    </w:p>
    <w:p w14:paraId="014D4381" w14:textId="351C8266" w:rsidR="00B70EA9" w:rsidRDefault="00B70EA9">
      <w:r>
        <w:t xml:space="preserve">    &lt;prosody rate=”90%” pitch=”+0st”&gt;</w:t>
      </w:r>
    </w:p>
    <w:p w14:paraId="0C235BE5" w14:textId="77777777" w:rsidR="00B70EA9" w:rsidRDefault="00B70EA9">
      <w:r>
        <w:t xml:space="preserve">      Ia beruntung lolos dari bahaya. </w:t>
      </w:r>
    </w:p>
    <w:p w14:paraId="4389243A" w14:textId="77777777" w:rsidR="00B70EA9" w:rsidRDefault="00B70EA9">
      <w:r>
        <w:t xml:space="preserve">      Tak lama kemudian, </w:t>
      </w:r>
    </w:p>
    <w:p w14:paraId="7F3FA7B6" w14:textId="5C90A8BA" w:rsidR="00B70EA9" w:rsidRDefault="00B70EA9">
      <w:r>
        <w:lastRenderedPageBreak/>
        <w:t xml:space="preserve">      Ia terdampar di sebuah desa yang subur.</w:t>
      </w:r>
    </w:p>
    <w:p w14:paraId="4811E328" w14:textId="77777777" w:rsidR="00B70EA9" w:rsidRDefault="00B70EA9">
      <w:r>
        <w:t xml:space="preserve">    &lt;/prosody&gt;</w:t>
      </w:r>
    </w:p>
    <w:p w14:paraId="674662EB" w14:textId="1AA7EBE3" w:rsidR="00B70EA9" w:rsidRDefault="00B70EA9">
      <w:r>
        <w:t xml:space="preserve">  &lt;/p&gt;</w:t>
      </w:r>
    </w:p>
    <w:p w14:paraId="124DCBE2" w14:textId="77777777" w:rsidR="00B70EA9" w:rsidRDefault="00B70EA9">
      <w:r>
        <w:t xml:space="preserve">  &lt;p&gt;</w:t>
      </w:r>
    </w:p>
    <w:p w14:paraId="4D934FE7" w14:textId="4C89E969" w:rsidR="00B70EA9" w:rsidRDefault="00B70EA9">
      <w:r>
        <w:t xml:space="preserve">    &lt;prosody rate=”92%” pitch=”+1</w:t>
      </w:r>
      <w:r w:rsidRPr="00B70EA9">
        <w:rPr>
          <w:vertAlign w:val="superscript"/>
        </w:rPr>
        <w:t>st</w:t>
      </w:r>
      <w:r>
        <w:t>”&gt;</w:t>
      </w:r>
    </w:p>
    <w:p w14:paraId="276D309A" w14:textId="77777777" w:rsidR="00B70EA9" w:rsidRDefault="00B70EA9">
      <w:r>
        <w:t xml:space="preserve">      Dengan kerja keras, </w:t>
      </w:r>
    </w:p>
    <w:p w14:paraId="22EE5C10" w14:textId="77777777" w:rsidR="00B70EA9" w:rsidRDefault="00B70EA9">
      <w:r>
        <w:t xml:space="preserve">      Malin perlahan-lahan menjadi kaya raya. </w:t>
      </w:r>
    </w:p>
    <w:p w14:paraId="2D4E9CAB" w14:textId="77777777" w:rsidR="00B70EA9" w:rsidRDefault="00B70EA9">
      <w:r>
        <w:t xml:space="preserve">      Ia memiliki kapal-kapal dagang megah </w:t>
      </w:r>
    </w:p>
    <w:p w14:paraId="3BDD1135" w14:textId="72EE67FE" w:rsidR="00B70EA9" w:rsidRDefault="00B70EA9">
      <w:r>
        <w:t xml:space="preserve">      Yang berlayar ke berbagai negeri.</w:t>
      </w:r>
    </w:p>
    <w:p w14:paraId="2AE9E3DD" w14:textId="77777777" w:rsidR="00B70EA9" w:rsidRDefault="00B70EA9">
      <w:r>
        <w:t xml:space="preserve">    &lt;/prosody&gt;</w:t>
      </w:r>
    </w:p>
    <w:p w14:paraId="69D7654E" w14:textId="77777777" w:rsidR="00B70EA9" w:rsidRDefault="00B70EA9">
      <w:r>
        <w:t xml:space="preserve">  &lt;/p&gt;</w:t>
      </w:r>
    </w:p>
    <w:p w14:paraId="0756613E" w14:textId="77777777" w:rsidR="00B70EA9" w:rsidRDefault="00B70EA9">
      <w:r>
        <w:t>&lt;/speak&gt;</w:t>
      </w:r>
    </w:p>
    <w:p w14:paraId="7121002C" w14:textId="77777777" w:rsidR="004A7C44" w:rsidRDefault="004A7C44"/>
    <w:p w14:paraId="051F0F7E" w14:textId="7C828841" w:rsidR="004A7C44" w:rsidRPr="00C262BD" w:rsidRDefault="004A7C44">
      <w:pPr>
        <w:rPr>
          <w:b/>
          <w:bCs/>
        </w:rPr>
      </w:pPr>
      <w:r w:rsidRPr="00C262BD">
        <w:rPr>
          <w:b/>
          <w:bCs/>
        </w:rPr>
        <w:t xml:space="preserve">Scene 5 : </w:t>
      </w:r>
    </w:p>
    <w:p w14:paraId="086C2CF7" w14:textId="77777777" w:rsidR="004A7C44" w:rsidRDefault="004A7C44" w:rsidP="004A7C44">
      <w:r>
        <w:t>&lt;speak&gt;</w:t>
      </w:r>
    </w:p>
    <w:p w14:paraId="3905B7DA" w14:textId="77777777" w:rsidR="004A7C44" w:rsidRDefault="004A7C44" w:rsidP="004A7C44">
      <w:r>
        <w:t xml:space="preserve">  &lt;p&gt;</w:t>
      </w:r>
    </w:p>
    <w:p w14:paraId="2B6B01E9" w14:textId="77777777" w:rsidR="004A7C44" w:rsidRDefault="004A7C44" w:rsidP="004A7C44">
      <w:r>
        <w:t xml:space="preserve">    &lt;prosody rate="92%" pitch="+0st"&gt;</w:t>
      </w:r>
    </w:p>
    <w:p w14:paraId="433507B5" w14:textId="77777777" w:rsidR="004A7C44" w:rsidRDefault="004A7C44" w:rsidP="004A7C44">
      <w:r>
        <w:t xml:space="preserve">      Kabar tentang Malin yang kaya raya </w:t>
      </w:r>
    </w:p>
    <w:p w14:paraId="64759034" w14:textId="77777777" w:rsidR="004A7C44" w:rsidRDefault="004A7C44" w:rsidP="004A7C44">
      <w:r>
        <w:t xml:space="preserve">      sampai ke telinga ibunya. </w:t>
      </w:r>
    </w:p>
    <w:p w14:paraId="0D2A18D9" w14:textId="77777777" w:rsidR="004A7C44" w:rsidRDefault="004A7C44" w:rsidP="004A7C44">
      <w:r>
        <w:t xml:space="preserve">      Setiap hari, sang ibu menunggu penuh harap di dermaga.</w:t>
      </w:r>
    </w:p>
    <w:p w14:paraId="2307FD46" w14:textId="77777777" w:rsidR="004A7C44" w:rsidRDefault="004A7C44" w:rsidP="004A7C44">
      <w:r>
        <w:t xml:space="preserve">    &lt;/prosody&gt;</w:t>
      </w:r>
    </w:p>
    <w:p w14:paraId="0F011CFD" w14:textId="37111093" w:rsidR="004A7C44" w:rsidRDefault="004A7C44" w:rsidP="004A7C44">
      <w:r>
        <w:t xml:space="preserve">  &lt;/p&gt;</w:t>
      </w:r>
    </w:p>
    <w:p w14:paraId="38C1D839" w14:textId="77777777" w:rsidR="004A7C44" w:rsidRDefault="004A7C44" w:rsidP="004A7C44">
      <w:r>
        <w:t xml:space="preserve">  &lt;p&gt;</w:t>
      </w:r>
    </w:p>
    <w:p w14:paraId="7F90D307" w14:textId="77777777" w:rsidR="004A7C44" w:rsidRDefault="004A7C44" w:rsidP="004A7C44">
      <w:r>
        <w:t xml:space="preserve">    &lt;prosody rate="92%" pitch="+1st"&gt;</w:t>
      </w:r>
    </w:p>
    <w:p w14:paraId="71FCA8F4" w14:textId="77777777" w:rsidR="004A7C44" w:rsidRDefault="004A7C44" w:rsidP="004A7C44">
      <w:r>
        <w:t xml:space="preserve">      Hingga suatu hari</w:t>
      </w:r>
      <w:r>
        <w:rPr>
          <w:rFonts w:hint="eastAsia"/>
        </w:rPr>
        <w:t>…</w:t>
      </w:r>
      <w:r>
        <w:t xml:space="preserve"> sebuah kapal besar merapat. </w:t>
      </w:r>
    </w:p>
    <w:p w14:paraId="04EA8AC3" w14:textId="77777777" w:rsidR="004A7C44" w:rsidRDefault="004A7C44" w:rsidP="004A7C44">
      <w:r>
        <w:t xml:space="preserve">      Ibu tua itu berteriak bahagia, </w:t>
      </w:r>
    </w:p>
    <w:p w14:paraId="34DA0088" w14:textId="77777777" w:rsidR="004A7C44" w:rsidRDefault="004A7C44" w:rsidP="004A7C44">
      <w:r>
        <w:lastRenderedPageBreak/>
        <w:t xml:space="preserve">      &lt;prosody pitch="+3st" volume="loud"&gt;</w:t>
      </w:r>
    </w:p>
    <w:p w14:paraId="2A5322E5" w14:textId="77777777" w:rsidR="004A7C44" w:rsidRDefault="004A7C44" w:rsidP="004A7C44">
      <w:r>
        <w:t xml:space="preserve">        </w:t>
      </w:r>
      <w:r>
        <w:rPr>
          <w:rFonts w:hint="eastAsia"/>
        </w:rPr>
        <w:t>“</w:t>
      </w:r>
      <w:r>
        <w:t>Itu Malin! Anakku pulang!</w:t>
      </w:r>
      <w:r>
        <w:rPr>
          <w:rFonts w:hint="eastAsia"/>
        </w:rPr>
        <w:t>”</w:t>
      </w:r>
    </w:p>
    <w:p w14:paraId="526E7B97" w14:textId="77777777" w:rsidR="004A7C44" w:rsidRDefault="004A7C44" w:rsidP="004A7C44">
      <w:r>
        <w:t xml:space="preserve">      &lt;/prosody&gt;</w:t>
      </w:r>
    </w:p>
    <w:p w14:paraId="738825DF" w14:textId="77777777" w:rsidR="004A7C44" w:rsidRDefault="004A7C44" w:rsidP="004A7C44">
      <w:r>
        <w:t xml:space="preserve">    &lt;/prosody&gt;</w:t>
      </w:r>
    </w:p>
    <w:p w14:paraId="304C9B49" w14:textId="24B59838" w:rsidR="004A7C44" w:rsidRDefault="004A7C44" w:rsidP="004A7C44">
      <w:r>
        <w:t xml:space="preserve">  &lt;/p&gt;</w:t>
      </w:r>
    </w:p>
    <w:p w14:paraId="05EE019C" w14:textId="77777777" w:rsidR="004A7C44" w:rsidRDefault="004A7C44" w:rsidP="004A7C44">
      <w:r>
        <w:t xml:space="preserve">  &lt;p&gt;</w:t>
      </w:r>
    </w:p>
    <w:p w14:paraId="16C07918" w14:textId="77777777" w:rsidR="004A7C44" w:rsidRDefault="004A7C44" w:rsidP="004A7C44">
      <w:r>
        <w:t xml:space="preserve">    &lt;prosody volume="medium" pitch="+1st"&gt;</w:t>
      </w:r>
    </w:p>
    <w:p w14:paraId="70F242C4" w14:textId="77777777" w:rsidR="004A7C44" w:rsidRDefault="004A7C44" w:rsidP="004A7C44">
      <w:r>
        <w:t xml:space="preserve">      Dengan hati penuh rindu, </w:t>
      </w:r>
    </w:p>
    <w:p w14:paraId="18F84A1F" w14:textId="77777777" w:rsidR="004A7C44" w:rsidRDefault="004A7C44" w:rsidP="004A7C44">
      <w:r>
        <w:t xml:space="preserve">      ia berlari memeluk Malin. </w:t>
      </w:r>
    </w:p>
    <w:p w14:paraId="084056EA" w14:textId="77777777" w:rsidR="004A7C44" w:rsidRDefault="004A7C44" w:rsidP="004A7C44">
      <w:r>
        <w:t xml:space="preserve">      </w:t>
      </w:r>
      <w:r>
        <w:rPr>
          <w:rFonts w:hint="eastAsia"/>
        </w:rPr>
        <w:t>“</w:t>
      </w:r>
      <w:r>
        <w:t>Malin Kundang, anakku</w:t>
      </w:r>
      <w:r>
        <w:rPr>
          <w:rFonts w:hint="eastAsia"/>
        </w:rPr>
        <w:t>…</w:t>
      </w:r>
      <w:r>
        <w:t xml:space="preserve"> </w:t>
      </w:r>
    </w:p>
    <w:p w14:paraId="275305B5" w14:textId="77777777" w:rsidR="004A7C44" w:rsidRDefault="004A7C44" w:rsidP="004A7C44">
      <w:r>
        <w:t xml:space="preserve">      mengapa lama sekali kau pergi?</w:t>
      </w:r>
      <w:r>
        <w:rPr>
          <w:rFonts w:hint="eastAsia"/>
        </w:rPr>
        <w:t>”</w:t>
      </w:r>
    </w:p>
    <w:p w14:paraId="370EBB29" w14:textId="77777777" w:rsidR="004A7C44" w:rsidRDefault="004A7C44" w:rsidP="004A7C44">
      <w:r>
        <w:t xml:space="preserve">    &lt;/prosody&gt;</w:t>
      </w:r>
    </w:p>
    <w:p w14:paraId="5EC2A0BD" w14:textId="659D5463" w:rsidR="004A7C44" w:rsidRDefault="004A7C44" w:rsidP="004A7C44">
      <w:r>
        <w:t xml:space="preserve">  &lt;/p&gt;</w:t>
      </w:r>
    </w:p>
    <w:p w14:paraId="6B9D66CC" w14:textId="77777777" w:rsidR="004A7C44" w:rsidRDefault="004A7C44" w:rsidP="004A7C44">
      <w:r>
        <w:t xml:space="preserve">  &lt;p&gt;</w:t>
      </w:r>
    </w:p>
    <w:p w14:paraId="107D8EC8" w14:textId="77777777" w:rsidR="004A7C44" w:rsidRDefault="004A7C44" w:rsidP="004A7C44">
      <w:r>
        <w:t xml:space="preserve">    &lt;prosody pitch="+3st" volume="loud"&gt;</w:t>
      </w:r>
    </w:p>
    <w:p w14:paraId="3BDB4D12" w14:textId="77777777" w:rsidR="004A7C44" w:rsidRDefault="004A7C44" w:rsidP="004A7C44">
      <w:r>
        <w:t xml:space="preserve">      Namun Malin malah mendorong ibunya menjauh. </w:t>
      </w:r>
    </w:p>
    <w:p w14:paraId="67289124" w14:textId="77777777" w:rsidR="004A7C44" w:rsidRDefault="004A7C44" w:rsidP="004A7C44">
      <w:r>
        <w:t xml:space="preserve">      </w:t>
      </w:r>
      <w:r>
        <w:rPr>
          <w:rFonts w:hint="eastAsia"/>
        </w:rPr>
        <w:t>“</w:t>
      </w:r>
      <w:r>
        <w:t>Pergi! Wanita miskin, jangan mengaku ibuku!</w:t>
      </w:r>
      <w:r>
        <w:rPr>
          <w:rFonts w:hint="eastAsia"/>
        </w:rPr>
        <w:t>”</w:t>
      </w:r>
    </w:p>
    <w:p w14:paraId="1A54F79C" w14:textId="77777777" w:rsidR="004A7C44" w:rsidRDefault="004A7C44" w:rsidP="004A7C44">
      <w:r>
        <w:t xml:space="preserve">    &lt;/prosody&gt;</w:t>
      </w:r>
    </w:p>
    <w:p w14:paraId="02EBCE55" w14:textId="5FBB5512" w:rsidR="004A7C44" w:rsidRDefault="004A7C44" w:rsidP="004A7C44">
      <w:r>
        <w:t xml:space="preserve">  &lt;/p&gt;</w:t>
      </w:r>
    </w:p>
    <w:p w14:paraId="2B574ED3" w14:textId="77777777" w:rsidR="004A7C44" w:rsidRDefault="004A7C44" w:rsidP="004A7C44">
      <w:r>
        <w:t xml:space="preserve">  &lt;p&gt;</w:t>
      </w:r>
    </w:p>
    <w:p w14:paraId="4F77B41E" w14:textId="77777777" w:rsidR="004A7C44" w:rsidRDefault="004A7C44" w:rsidP="004A7C44">
      <w:r>
        <w:t xml:space="preserve">    &lt;prosody pitch="+2st" volume="medium"&gt;</w:t>
      </w:r>
    </w:p>
    <w:p w14:paraId="3E45CDF9" w14:textId="77777777" w:rsidR="004A7C44" w:rsidRDefault="004A7C44" w:rsidP="004A7C44">
      <w:r>
        <w:t xml:space="preserve">      Istrinya menatap bingung. </w:t>
      </w:r>
    </w:p>
    <w:p w14:paraId="16FB9297" w14:textId="77777777" w:rsidR="004A7C44" w:rsidRDefault="004A7C44" w:rsidP="004A7C44">
      <w:r>
        <w:t xml:space="preserve">      </w:t>
      </w:r>
      <w:r>
        <w:rPr>
          <w:rFonts w:hint="eastAsia"/>
        </w:rPr>
        <w:t>“</w:t>
      </w:r>
      <w:r>
        <w:t>Apa benar dia ibumu?</w:t>
      </w:r>
      <w:r>
        <w:rPr>
          <w:rFonts w:hint="eastAsia"/>
        </w:rPr>
        <w:t>”</w:t>
      </w:r>
      <w:r>
        <w:t xml:space="preserve"> tanyanya pelan.</w:t>
      </w:r>
    </w:p>
    <w:p w14:paraId="4C33691F" w14:textId="77777777" w:rsidR="004A7C44" w:rsidRDefault="004A7C44" w:rsidP="004A7C44">
      <w:r>
        <w:t xml:space="preserve">    &lt;/prosody&gt;</w:t>
      </w:r>
    </w:p>
    <w:p w14:paraId="28D4EEDF" w14:textId="30BB7E17" w:rsidR="004A7C44" w:rsidRDefault="004A7C44" w:rsidP="004A7C44">
      <w:r>
        <w:t xml:space="preserve">  &lt;/p&gt;</w:t>
      </w:r>
    </w:p>
    <w:p w14:paraId="0BDC9889" w14:textId="77777777" w:rsidR="004A7C44" w:rsidRDefault="004A7C44" w:rsidP="004A7C44">
      <w:r>
        <w:t xml:space="preserve">  &lt;p&gt;</w:t>
      </w:r>
    </w:p>
    <w:p w14:paraId="28D48A1A" w14:textId="77777777" w:rsidR="004A7C44" w:rsidRDefault="004A7C44" w:rsidP="004A7C44">
      <w:r>
        <w:lastRenderedPageBreak/>
        <w:t xml:space="preserve">    &lt;prosody pitch="+1st" volume="loud"&gt;</w:t>
      </w:r>
    </w:p>
    <w:p w14:paraId="7CC2C21C" w14:textId="77777777" w:rsidR="004A7C44" w:rsidRDefault="004A7C44" w:rsidP="004A7C44">
      <w:r>
        <w:t xml:space="preserve">      Malin menjawab dingin, </w:t>
      </w:r>
    </w:p>
    <w:p w14:paraId="569DB4FD" w14:textId="77777777" w:rsidR="004A7C44" w:rsidRDefault="004A7C44" w:rsidP="004A7C44">
      <w:r>
        <w:t xml:space="preserve">      </w:t>
      </w:r>
      <w:r>
        <w:rPr>
          <w:rFonts w:hint="eastAsia"/>
        </w:rPr>
        <w:t>“</w:t>
      </w:r>
      <w:r>
        <w:t>Tidak. Dia hanya seorang pengemis.</w:t>
      </w:r>
      <w:r>
        <w:rPr>
          <w:rFonts w:hint="eastAsia"/>
        </w:rPr>
        <w:t>”</w:t>
      </w:r>
    </w:p>
    <w:p w14:paraId="7B3541AC" w14:textId="77777777" w:rsidR="004A7C44" w:rsidRDefault="004A7C44" w:rsidP="004A7C44">
      <w:r>
        <w:t xml:space="preserve">    &lt;/prosody&gt;</w:t>
      </w:r>
    </w:p>
    <w:p w14:paraId="452555AD" w14:textId="77777777" w:rsidR="004A7C44" w:rsidRDefault="004A7C44" w:rsidP="004A7C44">
      <w:r>
        <w:t xml:space="preserve">  &lt;/p&gt;</w:t>
      </w:r>
    </w:p>
    <w:p w14:paraId="46678D36" w14:textId="4454A0CB" w:rsidR="002F6D6F" w:rsidRDefault="004A7C44">
      <w:r>
        <w:t>&lt;/speak&gt;</w:t>
      </w:r>
    </w:p>
    <w:p w14:paraId="671B181E" w14:textId="77777777" w:rsidR="004A7C44" w:rsidRDefault="004A7C44"/>
    <w:p w14:paraId="651E7F4E" w14:textId="43569DC5" w:rsidR="004A7C44" w:rsidRPr="00C262BD" w:rsidRDefault="004A7C44">
      <w:pPr>
        <w:rPr>
          <w:b/>
          <w:bCs/>
        </w:rPr>
      </w:pPr>
      <w:r w:rsidRPr="00C262BD">
        <w:rPr>
          <w:b/>
          <w:bCs/>
        </w:rPr>
        <w:t xml:space="preserve">Scene 6 : </w:t>
      </w:r>
    </w:p>
    <w:p w14:paraId="6E8A7CFF" w14:textId="77777777" w:rsidR="008E2F44" w:rsidRDefault="008E2F44" w:rsidP="008E2F44">
      <w:r>
        <w:t>&lt;speak&gt;</w:t>
      </w:r>
    </w:p>
    <w:p w14:paraId="51EA32A7" w14:textId="77777777" w:rsidR="008E2F44" w:rsidRDefault="008E2F44" w:rsidP="008E2F44">
      <w:r>
        <w:t xml:space="preserve">  &lt;p&gt;</w:t>
      </w:r>
    </w:p>
    <w:p w14:paraId="20A61FCA" w14:textId="77777777" w:rsidR="008E2F44" w:rsidRDefault="008E2F44" w:rsidP="008E2F44">
      <w:r>
        <w:t xml:space="preserve">    &lt;prosody volume="medium" pitch="+1st"&gt;</w:t>
      </w:r>
    </w:p>
    <w:p w14:paraId="201E4A2C" w14:textId="77777777" w:rsidR="008E2F44" w:rsidRDefault="008E2F44" w:rsidP="008E2F44">
      <w:r>
        <w:t xml:space="preserve">      Hati sang ibu hancur berkeping-keping. </w:t>
      </w:r>
    </w:p>
    <w:p w14:paraId="45103FE4" w14:textId="77777777" w:rsidR="008E2F44" w:rsidRDefault="008E2F44" w:rsidP="008E2F44">
      <w:r>
        <w:t xml:space="preserve">      Ia menengadah ke langit dengan air mata, </w:t>
      </w:r>
    </w:p>
    <w:p w14:paraId="1B6FF9BA" w14:textId="77777777" w:rsidR="008E2F44" w:rsidRDefault="008E2F44" w:rsidP="008E2F44">
      <w:r>
        <w:t xml:space="preserve">      &lt;prosody pitch="+3st" volume="loud"&gt;</w:t>
      </w:r>
    </w:p>
    <w:p w14:paraId="31CC1DA0" w14:textId="77777777" w:rsidR="008E2F44" w:rsidRDefault="008E2F44" w:rsidP="008E2F44">
      <w:r>
        <w:t xml:space="preserve">        </w:t>
      </w:r>
      <w:r>
        <w:rPr>
          <w:rFonts w:hint="eastAsia"/>
        </w:rPr>
        <w:t>“</w:t>
      </w:r>
      <w:r>
        <w:t>Ya Tuhan</w:t>
      </w:r>
      <w:r>
        <w:rPr>
          <w:rFonts w:hint="eastAsia"/>
        </w:rPr>
        <w:t>…</w:t>
      </w:r>
      <w:r>
        <w:t xml:space="preserve"> jika benar dia anakku, </w:t>
      </w:r>
    </w:p>
    <w:p w14:paraId="7E9960C8" w14:textId="77777777" w:rsidR="008E2F44" w:rsidRDefault="008E2F44" w:rsidP="008E2F44">
      <w:r>
        <w:t xml:space="preserve">        kutuklah dia menjadi batu karena durhaka!</w:t>
      </w:r>
      <w:r>
        <w:rPr>
          <w:rFonts w:hint="eastAsia"/>
        </w:rPr>
        <w:t>”</w:t>
      </w:r>
    </w:p>
    <w:p w14:paraId="5D22DACE" w14:textId="77777777" w:rsidR="008E2F44" w:rsidRDefault="008E2F44" w:rsidP="008E2F44">
      <w:r>
        <w:t xml:space="preserve">      &lt;/prosody&gt;</w:t>
      </w:r>
    </w:p>
    <w:p w14:paraId="1D30FE4F" w14:textId="77777777" w:rsidR="008E2F44" w:rsidRDefault="008E2F44" w:rsidP="008E2F44">
      <w:r>
        <w:t xml:space="preserve">    &lt;/prosody&gt;</w:t>
      </w:r>
    </w:p>
    <w:p w14:paraId="32A1E710" w14:textId="23E0F713" w:rsidR="008E2F44" w:rsidRDefault="008E2F44" w:rsidP="008E2F44">
      <w:r>
        <w:t xml:space="preserve">  &lt;/p&gt;</w:t>
      </w:r>
    </w:p>
    <w:p w14:paraId="082A0E2F" w14:textId="77777777" w:rsidR="008E2F44" w:rsidRDefault="008E2F44" w:rsidP="008E2F44">
      <w:r>
        <w:t xml:space="preserve">  &lt;p&gt;</w:t>
      </w:r>
    </w:p>
    <w:p w14:paraId="506ECB7C" w14:textId="77777777" w:rsidR="008E2F44" w:rsidRDefault="008E2F44" w:rsidP="008E2F44">
      <w:r>
        <w:t xml:space="preserve">    &lt;prosody rate="88%" pitch="-1st"&gt;</w:t>
      </w:r>
    </w:p>
    <w:p w14:paraId="4581268B" w14:textId="77777777" w:rsidR="008E2F44" w:rsidRDefault="008E2F44" w:rsidP="008E2F44">
      <w:r>
        <w:t xml:space="preserve">      Tiba-tiba</w:t>
      </w:r>
      <w:r>
        <w:rPr>
          <w:rFonts w:hint="eastAsia"/>
        </w:rPr>
        <w:t>…</w:t>
      </w:r>
      <w:r>
        <w:t xml:space="preserve"> langit menggelap. </w:t>
      </w:r>
    </w:p>
    <w:p w14:paraId="06B07BD0" w14:textId="77777777" w:rsidR="008E2F44" w:rsidRDefault="008E2F44" w:rsidP="008E2F44">
      <w:r>
        <w:t xml:space="preserve">      Ombak besar mengguncang lautan. </w:t>
      </w:r>
    </w:p>
    <w:p w14:paraId="3B8AA1D2" w14:textId="77777777" w:rsidR="008E2F44" w:rsidRDefault="008E2F44" w:rsidP="008E2F44">
      <w:r>
        <w:t xml:space="preserve">      Kapal Malin hancur diterpa badai.</w:t>
      </w:r>
    </w:p>
    <w:p w14:paraId="506EC529" w14:textId="77777777" w:rsidR="008E2F44" w:rsidRDefault="008E2F44" w:rsidP="008E2F44">
      <w:r>
        <w:t xml:space="preserve">    &lt;/prosody&gt;</w:t>
      </w:r>
    </w:p>
    <w:p w14:paraId="448EA7DC" w14:textId="77777777" w:rsidR="008E2F44" w:rsidRDefault="008E2F44" w:rsidP="008E2F44">
      <w:r>
        <w:t xml:space="preserve">  &lt;/p&gt;</w:t>
      </w:r>
    </w:p>
    <w:p w14:paraId="2FCA8754" w14:textId="77777777" w:rsidR="008E2F44" w:rsidRDefault="008E2F44" w:rsidP="008E2F44"/>
    <w:p w14:paraId="07B66448" w14:textId="77777777" w:rsidR="008E2F44" w:rsidRDefault="008E2F44" w:rsidP="008E2F44">
      <w:r>
        <w:t xml:space="preserve">  &lt;p&gt;</w:t>
      </w:r>
    </w:p>
    <w:p w14:paraId="7B31CB8F" w14:textId="77777777" w:rsidR="008E2F44" w:rsidRDefault="008E2F44" w:rsidP="008E2F44">
      <w:r>
        <w:t xml:space="preserve">    &lt;prosody pitch="+3st" volume="loud"&gt;</w:t>
      </w:r>
    </w:p>
    <w:p w14:paraId="405B3000" w14:textId="77777777" w:rsidR="008E2F44" w:rsidRDefault="008E2F44" w:rsidP="008E2F44">
      <w:r>
        <w:t xml:space="preserve">      </w:t>
      </w:r>
      <w:r>
        <w:rPr>
          <w:rFonts w:hint="eastAsia"/>
        </w:rPr>
        <w:t>“</w:t>
      </w:r>
      <w:r>
        <w:t>Amppuun, Ibu! Amppuuunnnn!</w:t>
      </w:r>
      <w:r>
        <w:rPr>
          <w:rFonts w:hint="eastAsia"/>
        </w:rPr>
        <w:t>”</w:t>
      </w:r>
    </w:p>
    <w:p w14:paraId="054D3E01" w14:textId="77777777" w:rsidR="008E2F44" w:rsidRDefault="008E2F44" w:rsidP="008E2F44">
      <w:r>
        <w:t xml:space="preserve">    &lt;/prosody&gt; </w:t>
      </w:r>
    </w:p>
    <w:p w14:paraId="7F506335" w14:textId="77777777" w:rsidR="008E2F44" w:rsidRDefault="008E2F44" w:rsidP="008E2F44">
      <w:r>
        <w:t xml:space="preserve">    &lt;prosody volume="medium"&gt;</w:t>
      </w:r>
    </w:p>
    <w:p w14:paraId="49FAE6F5" w14:textId="77777777" w:rsidR="008E2F44" w:rsidRDefault="008E2F44" w:rsidP="008E2F44">
      <w:r>
        <w:t xml:space="preserve">      teriak Malin putus asa sambil bersujud.</w:t>
      </w:r>
    </w:p>
    <w:p w14:paraId="397B24D7" w14:textId="77777777" w:rsidR="008E2F44" w:rsidRDefault="008E2F44" w:rsidP="008E2F44">
      <w:r>
        <w:t xml:space="preserve">    &lt;/prosody&gt;</w:t>
      </w:r>
    </w:p>
    <w:p w14:paraId="0E6E53B9" w14:textId="087348A8" w:rsidR="008E2F44" w:rsidRDefault="008E2F44" w:rsidP="008E2F44">
      <w:r>
        <w:t xml:space="preserve">  &lt;/p&gt;</w:t>
      </w:r>
    </w:p>
    <w:p w14:paraId="398EA60A" w14:textId="77777777" w:rsidR="008E2F44" w:rsidRDefault="008E2F44" w:rsidP="008E2F44">
      <w:r>
        <w:t xml:space="preserve">  &lt;p&gt;</w:t>
      </w:r>
    </w:p>
    <w:p w14:paraId="3084B290" w14:textId="77777777" w:rsidR="008E2F44" w:rsidRDefault="008E2F44" w:rsidP="008E2F44">
      <w:r>
        <w:t xml:space="preserve">    &lt;prosody volume="soft" rate="85%"&gt;</w:t>
      </w:r>
    </w:p>
    <w:p w14:paraId="6DC30B7C" w14:textId="77777777" w:rsidR="008E2F44" w:rsidRDefault="008E2F44" w:rsidP="008E2F44">
      <w:r>
        <w:t xml:space="preserve">      Namun tubuhnya perlahan menjadi kaku</w:t>
      </w:r>
      <w:r>
        <w:rPr>
          <w:rFonts w:hint="eastAsia"/>
        </w:rPr>
        <w:t>…</w:t>
      </w:r>
      <w:r>
        <w:t xml:space="preserve"> </w:t>
      </w:r>
    </w:p>
    <w:p w14:paraId="6E9C97B2" w14:textId="77777777" w:rsidR="008E2F44" w:rsidRDefault="008E2F44" w:rsidP="008E2F44">
      <w:r>
        <w:t xml:space="preserve">      dan akhirnya berubah menjadi batu karang di tepi laut.</w:t>
      </w:r>
    </w:p>
    <w:p w14:paraId="0874670D" w14:textId="77777777" w:rsidR="008E2F44" w:rsidRDefault="008E2F44" w:rsidP="008E2F44">
      <w:r>
        <w:t xml:space="preserve">    &lt;/prosody&gt;</w:t>
      </w:r>
    </w:p>
    <w:p w14:paraId="74A21A09" w14:textId="77777777" w:rsidR="008E2F44" w:rsidRDefault="008E2F44" w:rsidP="008E2F44">
      <w:r>
        <w:t xml:space="preserve">  &lt;/p&gt;</w:t>
      </w:r>
    </w:p>
    <w:p w14:paraId="3812091E" w14:textId="09CDD3F1" w:rsidR="004A7C44" w:rsidRDefault="008E2F44">
      <w:r>
        <w:t>&lt;/speak&gt;</w:t>
      </w:r>
    </w:p>
    <w:p w14:paraId="50FD6186" w14:textId="77777777" w:rsidR="008E2F44" w:rsidRDefault="008E2F44"/>
    <w:p w14:paraId="5ED42C2E" w14:textId="018ACBB2" w:rsidR="008E2F44" w:rsidRPr="00C262BD" w:rsidRDefault="008E2F44">
      <w:pPr>
        <w:rPr>
          <w:b/>
          <w:bCs/>
        </w:rPr>
      </w:pPr>
      <w:r w:rsidRPr="00C262BD">
        <w:rPr>
          <w:b/>
          <w:bCs/>
        </w:rPr>
        <w:t>Scene 7 :</w:t>
      </w:r>
    </w:p>
    <w:p w14:paraId="0E18CF4A" w14:textId="77777777" w:rsidR="008E2F44" w:rsidRDefault="008E2F44" w:rsidP="008E2F44">
      <w:r>
        <w:t>&lt;speak&gt;</w:t>
      </w:r>
    </w:p>
    <w:p w14:paraId="68D4F6FD" w14:textId="77777777" w:rsidR="008E2F44" w:rsidRDefault="008E2F44" w:rsidP="008E2F44">
      <w:r>
        <w:t xml:space="preserve">  &lt;p&gt;</w:t>
      </w:r>
    </w:p>
    <w:p w14:paraId="4D142F16" w14:textId="77777777" w:rsidR="008E2F44" w:rsidRDefault="008E2F44" w:rsidP="008E2F44">
      <w:r>
        <w:t xml:space="preserve">    &lt;prosody rate="92%" pitch="+0st"&gt;</w:t>
      </w:r>
    </w:p>
    <w:p w14:paraId="1A5F3D68" w14:textId="77777777" w:rsidR="008E2F44" w:rsidRDefault="008E2F44" w:rsidP="008E2F44">
      <w:r>
        <w:t xml:space="preserve">      Sejak hari itu, </w:t>
      </w:r>
    </w:p>
    <w:p w14:paraId="52C36D29" w14:textId="77777777" w:rsidR="008E2F44" w:rsidRDefault="008E2F44" w:rsidP="008E2F44">
      <w:r>
        <w:t xml:space="preserve">      batu Malin yang bersujud tetap berada di tepi pantai Air Manis. </w:t>
      </w:r>
    </w:p>
    <w:p w14:paraId="2E3FA872" w14:textId="77777777" w:rsidR="008E2F44" w:rsidRDefault="008E2F44" w:rsidP="008E2F44">
      <w:r>
        <w:t xml:space="preserve">      Orang-orang sering datang melihatnya, </w:t>
      </w:r>
    </w:p>
    <w:p w14:paraId="5B2DDC21" w14:textId="77777777" w:rsidR="008E2F44" w:rsidRDefault="008E2F44" w:rsidP="008E2F44">
      <w:r>
        <w:t xml:space="preserve">      dan mereka merenung.</w:t>
      </w:r>
    </w:p>
    <w:p w14:paraId="0962B91B" w14:textId="77777777" w:rsidR="008E2F44" w:rsidRDefault="008E2F44" w:rsidP="008E2F44">
      <w:r>
        <w:t xml:space="preserve">    &lt;/prosody&gt;</w:t>
      </w:r>
    </w:p>
    <w:p w14:paraId="2B63EF7E" w14:textId="77777777" w:rsidR="008E2F44" w:rsidRDefault="008E2F44" w:rsidP="008E2F44">
      <w:r>
        <w:lastRenderedPageBreak/>
        <w:t xml:space="preserve">  &lt;/p&gt;</w:t>
      </w:r>
    </w:p>
    <w:p w14:paraId="33E76E78" w14:textId="77777777" w:rsidR="008E2F44" w:rsidRDefault="008E2F44" w:rsidP="008E2F44"/>
    <w:p w14:paraId="5085C630" w14:textId="77777777" w:rsidR="008E2F44" w:rsidRDefault="008E2F44" w:rsidP="008E2F44">
      <w:r>
        <w:t xml:space="preserve">  &lt;p&gt;</w:t>
      </w:r>
    </w:p>
    <w:p w14:paraId="3710FC0D" w14:textId="77777777" w:rsidR="008E2F44" w:rsidRDefault="008E2F44" w:rsidP="008E2F44">
      <w:r>
        <w:t xml:space="preserve">    &lt;prosody rate="92%" pitch="+1st"&gt;</w:t>
      </w:r>
    </w:p>
    <w:p w14:paraId="21A245AF" w14:textId="77777777" w:rsidR="008E2F44" w:rsidRDefault="008E2F44" w:rsidP="008E2F44">
      <w:r>
        <w:t xml:space="preserve">      Cerita tentang Malin Kundang pun terus diceritakan turun-temurun. </w:t>
      </w:r>
    </w:p>
    <w:p w14:paraId="6957FE92" w14:textId="77777777" w:rsidR="008E2F44" w:rsidRDefault="008E2F44" w:rsidP="008E2F44">
      <w:r>
        <w:t xml:space="preserve">    &lt;/prosody&gt;</w:t>
      </w:r>
    </w:p>
    <w:p w14:paraId="531A8351" w14:textId="49B703B6" w:rsidR="008E2F44" w:rsidRDefault="008E2F44" w:rsidP="008E2F44">
      <w:r>
        <w:t xml:space="preserve">  &lt;/p&gt;</w:t>
      </w:r>
    </w:p>
    <w:p w14:paraId="3B2C8B46" w14:textId="77777777" w:rsidR="008E2F44" w:rsidRDefault="008E2F44" w:rsidP="008E2F44">
      <w:r>
        <w:t xml:space="preserve">  &lt;p&gt;</w:t>
      </w:r>
    </w:p>
    <w:p w14:paraId="36E7D5E5" w14:textId="77777777" w:rsidR="008E2F44" w:rsidRDefault="008E2F44" w:rsidP="008E2F44">
      <w:r>
        <w:t xml:space="preserve">    &lt;prosody pitch="+2st" volume="medium"&gt;</w:t>
      </w:r>
    </w:p>
    <w:p w14:paraId="77058762" w14:textId="77777777" w:rsidR="008E2F44" w:rsidRDefault="008E2F44" w:rsidP="008E2F44">
      <w:r>
        <w:t xml:space="preserve">      Dari kisah ini, kita diajarkan untuk selalu menyayangi orang tua, </w:t>
      </w:r>
    </w:p>
    <w:p w14:paraId="2A27A899" w14:textId="77777777" w:rsidR="008E2F44" w:rsidRDefault="008E2F44" w:rsidP="008E2F44">
      <w:r>
        <w:t xml:space="preserve">      tidak sombong, </w:t>
      </w:r>
    </w:p>
    <w:p w14:paraId="4E7BC1EF" w14:textId="77777777" w:rsidR="008E2F44" w:rsidRDefault="008E2F44" w:rsidP="008E2F44">
      <w:r>
        <w:t xml:space="preserve">      dan tidak melupakan asal-usul kita.</w:t>
      </w:r>
    </w:p>
    <w:p w14:paraId="7CCBCB2E" w14:textId="77777777" w:rsidR="008E2F44" w:rsidRDefault="008E2F44" w:rsidP="008E2F44">
      <w:r>
        <w:t xml:space="preserve">    &lt;/prosody&gt;</w:t>
      </w:r>
    </w:p>
    <w:p w14:paraId="313EB05A" w14:textId="77777777" w:rsidR="008E2F44" w:rsidRDefault="008E2F44" w:rsidP="008E2F44">
      <w:r>
        <w:t xml:space="preserve">  &lt;/p&gt;</w:t>
      </w:r>
    </w:p>
    <w:p w14:paraId="71D1ECC2" w14:textId="4D004449" w:rsidR="008E2F44" w:rsidRDefault="008E2F44">
      <w:r>
        <w:t>&lt;/speak&gt;</w:t>
      </w:r>
    </w:p>
    <w:sectPr w:rsidR="008E2F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1104534">
    <w:abstractNumId w:val="8"/>
  </w:num>
  <w:num w:numId="2" w16cid:durableId="720787345">
    <w:abstractNumId w:val="6"/>
  </w:num>
  <w:num w:numId="3" w16cid:durableId="1944923434">
    <w:abstractNumId w:val="5"/>
  </w:num>
  <w:num w:numId="4" w16cid:durableId="4326626">
    <w:abstractNumId w:val="4"/>
  </w:num>
  <w:num w:numId="5" w16cid:durableId="376399362">
    <w:abstractNumId w:val="7"/>
  </w:num>
  <w:num w:numId="6" w16cid:durableId="1339381986">
    <w:abstractNumId w:val="3"/>
  </w:num>
  <w:num w:numId="7" w16cid:durableId="675695185">
    <w:abstractNumId w:val="2"/>
  </w:num>
  <w:num w:numId="8" w16cid:durableId="895703654">
    <w:abstractNumId w:val="1"/>
  </w:num>
  <w:num w:numId="9" w16cid:durableId="74607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739"/>
    <w:rsid w:val="001E1050"/>
    <w:rsid w:val="0029639D"/>
    <w:rsid w:val="002F6D6F"/>
    <w:rsid w:val="00326F90"/>
    <w:rsid w:val="004A7C44"/>
    <w:rsid w:val="004F2AD1"/>
    <w:rsid w:val="00541071"/>
    <w:rsid w:val="00844B01"/>
    <w:rsid w:val="008E2F44"/>
    <w:rsid w:val="009449C6"/>
    <w:rsid w:val="00A2589D"/>
    <w:rsid w:val="00AA1D8D"/>
    <w:rsid w:val="00B47730"/>
    <w:rsid w:val="00B70A3C"/>
    <w:rsid w:val="00B70EA9"/>
    <w:rsid w:val="00C262BD"/>
    <w:rsid w:val="00CB0664"/>
    <w:rsid w:val="00CE6127"/>
    <w:rsid w:val="00D04F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783053"/>
  <w14:defaultImageDpi w14:val="300"/>
  <w15:docId w15:val="{4461EC8F-E965-BA45-95D8-3343E108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B0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Ulis Leuwol</cp:lastModifiedBy>
  <cp:revision>9</cp:revision>
  <dcterms:created xsi:type="dcterms:W3CDTF">2013-12-23T23:15:00Z</dcterms:created>
  <dcterms:modified xsi:type="dcterms:W3CDTF">2025-09-18T11:18:00Z</dcterms:modified>
  <cp:category/>
</cp:coreProperties>
</file>